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3FE76" w14:textId="53266C0C" w:rsidR="002A3F21" w:rsidRPr="00B31438" w:rsidRDefault="002A3F21" w:rsidP="00217589">
      <w:pPr>
        <w:rPr>
          <w:rFonts w:ascii="Times New Roman" w:hAnsi="Times New Roman" w:cs="Times New Roman"/>
          <w:sz w:val="24"/>
          <w:szCs w:val="24"/>
        </w:rPr>
      </w:pPr>
      <w:r w:rsidRPr="00B31438">
        <w:rPr>
          <w:rFonts w:ascii="Times New Roman" w:hAnsi="Times New Roman" w:cs="Times New Roman"/>
          <w:b/>
          <w:bCs/>
          <w:sz w:val="24"/>
          <w:szCs w:val="24"/>
        </w:rPr>
        <w:t>Part 1:</w:t>
      </w:r>
    </w:p>
    <w:p w14:paraId="2EFFB12F" w14:textId="07095379" w:rsidR="002A3F21" w:rsidRPr="00B31438" w:rsidRDefault="00A671DA" w:rsidP="002A3F21">
      <w:pPr>
        <w:ind w:firstLine="720"/>
        <w:rPr>
          <w:rFonts w:ascii="Times New Roman" w:hAnsi="Times New Roman" w:cs="Times New Roman"/>
          <w:sz w:val="24"/>
          <w:szCs w:val="24"/>
        </w:rPr>
      </w:pPr>
      <w:r w:rsidRPr="00B31438">
        <w:rPr>
          <w:rFonts w:ascii="Times New Roman" w:hAnsi="Times New Roman" w:cs="Times New Roman"/>
          <w:sz w:val="24"/>
          <w:szCs w:val="24"/>
        </w:rPr>
        <w:t xml:space="preserve">The primary objective of this project is to evaluate potential biases in NBA 2K25 player ratings by identifying overrated and underrated players using machine learning techniques. The analysis will determine whether certain attributes disproportionately influence overall ratings and assess </w:t>
      </w:r>
      <w:r w:rsidR="005067EA" w:rsidRPr="00B31438">
        <w:rPr>
          <w:rFonts w:ascii="Times New Roman" w:hAnsi="Times New Roman" w:cs="Times New Roman"/>
          <w:sz w:val="24"/>
          <w:szCs w:val="24"/>
        </w:rPr>
        <w:t>archetypes for players based on their given information</w:t>
      </w:r>
      <w:r w:rsidRPr="00B31438">
        <w:rPr>
          <w:rFonts w:ascii="Times New Roman" w:hAnsi="Times New Roman" w:cs="Times New Roman"/>
          <w:sz w:val="24"/>
          <w:szCs w:val="24"/>
        </w:rPr>
        <w:t>.</w:t>
      </w:r>
    </w:p>
    <w:p w14:paraId="6F2A50AA" w14:textId="1CE29E54" w:rsidR="00943730" w:rsidRPr="00B31438" w:rsidRDefault="002A3F21" w:rsidP="00943730">
      <w:pPr>
        <w:rPr>
          <w:rFonts w:ascii="Times New Roman" w:hAnsi="Times New Roman" w:cs="Times New Roman"/>
          <w:b/>
          <w:bCs/>
          <w:sz w:val="24"/>
          <w:szCs w:val="24"/>
        </w:rPr>
      </w:pPr>
      <w:r w:rsidRPr="00B31438">
        <w:rPr>
          <w:rFonts w:ascii="Times New Roman" w:hAnsi="Times New Roman" w:cs="Times New Roman"/>
          <w:b/>
          <w:bCs/>
          <w:sz w:val="24"/>
          <w:szCs w:val="24"/>
        </w:rPr>
        <w:t>Part 2:</w:t>
      </w:r>
    </w:p>
    <w:p w14:paraId="45658191" w14:textId="77777777" w:rsidR="00943730" w:rsidRPr="00943730" w:rsidRDefault="00943730" w:rsidP="00943730">
      <w:pPr>
        <w:numPr>
          <w:ilvl w:val="0"/>
          <w:numId w:val="13"/>
        </w:numPr>
        <w:rPr>
          <w:rFonts w:ascii="Times New Roman" w:hAnsi="Times New Roman" w:cs="Times New Roman"/>
          <w:b/>
          <w:bCs/>
          <w:sz w:val="24"/>
          <w:szCs w:val="24"/>
        </w:rPr>
      </w:pPr>
      <w:r w:rsidRPr="00943730">
        <w:rPr>
          <w:rFonts w:ascii="Times New Roman" w:hAnsi="Times New Roman" w:cs="Times New Roman"/>
          <w:b/>
          <w:bCs/>
          <w:sz w:val="24"/>
          <w:szCs w:val="24"/>
        </w:rPr>
        <w:t xml:space="preserve">Source: </w:t>
      </w:r>
      <w:r w:rsidRPr="00943730">
        <w:rPr>
          <w:rFonts w:ascii="Times New Roman" w:hAnsi="Times New Roman" w:cs="Times New Roman"/>
          <w:sz w:val="24"/>
          <w:szCs w:val="24"/>
        </w:rPr>
        <w:t>Kaggle (Publicly available, ethical for use)</w:t>
      </w:r>
    </w:p>
    <w:p w14:paraId="62288299" w14:textId="77777777" w:rsidR="00943730" w:rsidRPr="00943730" w:rsidRDefault="00943730" w:rsidP="00943730">
      <w:pPr>
        <w:numPr>
          <w:ilvl w:val="0"/>
          <w:numId w:val="13"/>
        </w:numPr>
        <w:rPr>
          <w:rFonts w:ascii="Times New Roman" w:hAnsi="Times New Roman" w:cs="Times New Roman"/>
          <w:b/>
          <w:bCs/>
          <w:sz w:val="24"/>
          <w:szCs w:val="24"/>
        </w:rPr>
      </w:pPr>
      <w:r w:rsidRPr="00943730">
        <w:rPr>
          <w:rFonts w:ascii="Times New Roman" w:hAnsi="Times New Roman" w:cs="Times New Roman"/>
          <w:b/>
          <w:bCs/>
          <w:sz w:val="24"/>
          <w:szCs w:val="24"/>
        </w:rPr>
        <w:t xml:space="preserve">Size: </w:t>
      </w:r>
      <w:r w:rsidRPr="00943730">
        <w:rPr>
          <w:rFonts w:ascii="Times New Roman" w:hAnsi="Times New Roman" w:cs="Times New Roman"/>
          <w:sz w:val="24"/>
          <w:szCs w:val="24"/>
        </w:rPr>
        <w:t>526 players, 105 columns</w:t>
      </w:r>
    </w:p>
    <w:p w14:paraId="47270923" w14:textId="77777777" w:rsidR="00943730" w:rsidRPr="00943730" w:rsidRDefault="00943730" w:rsidP="00943730">
      <w:pPr>
        <w:numPr>
          <w:ilvl w:val="0"/>
          <w:numId w:val="13"/>
        </w:numPr>
        <w:rPr>
          <w:rFonts w:ascii="Times New Roman" w:hAnsi="Times New Roman" w:cs="Times New Roman"/>
          <w:b/>
          <w:bCs/>
          <w:sz w:val="24"/>
          <w:szCs w:val="24"/>
        </w:rPr>
      </w:pPr>
      <w:r w:rsidRPr="00943730">
        <w:rPr>
          <w:rFonts w:ascii="Times New Roman" w:hAnsi="Times New Roman" w:cs="Times New Roman"/>
          <w:b/>
          <w:bCs/>
          <w:sz w:val="24"/>
          <w:szCs w:val="24"/>
        </w:rPr>
        <w:t>Contents:</w:t>
      </w:r>
    </w:p>
    <w:p w14:paraId="3F967096" w14:textId="706F8A8F" w:rsidR="00943730" w:rsidRPr="00943730" w:rsidRDefault="00943730" w:rsidP="00943730">
      <w:pPr>
        <w:numPr>
          <w:ilvl w:val="1"/>
          <w:numId w:val="13"/>
        </w:numPr>
        <w:rPr>
          <w:rFonts w:ascii="Times New Roman" w:hAnsi="Times New Roman" w:cs="Times New Roman"/>
          <w:sz w:val="24"/>
          <w:szCs w:val="24"/>
        </w:rPr>
      </w:pPr>
      <w:r w:rsidRPr="00943730">
        <w:rPr>
          <w:rFonts w:ascii="Times New Roman" w:hAnsi="Times New Roman" w:cs="Times New Roman"/>
          <w:sz w:val="24"/>
          <w:szCs w:val="24"/>
        </w:rPr>
        <w:t>Player Information: Name, team, nationality, height, weight</w:t>
      </w:r>
      <w:r w:rsidR="003D756F" w:rsidRPr="00B31438">
        <w:rPr>
          <w:rFonts w:ascii="Times New Roman" w:hAnsi="Times New Roman" w:cs="Times New Roman"/>
          <w:sz w:val="24"/>
          <w:szCs w:val="24"/>
        </w:rPr>
        <w:t>, salary</w:t>
      </w:r>
    </w:p>
    <w:p w14:paraId="096A016A" w14:textId="40468B89" w:rsidR="00943730" w:rsidRPr="00943730" w:rsidRDefault="00943730" w:rsidP="00943730">
      <w:pPr>
        <w:numPr>
          <w:ilvl w:val="1"/>
          <w:numId w:val="13"/>
        </w:numPr>
        <w:rPr>
          <w:rFonts w:ascii="Times New Roman" w:hAnsi="Times New Roman" w:cs="Times New Roman"/>
          <w:sz w:val="24"/>
          <w:szCs w:val="24"/>
        </w:rPr>
      </w:pPr>
      <w:r w:rsidRPr="00943730">
        <w:rPr>
          <w:rFonts w:ascii="Times New Roman" w:hAnsi="Times New Roman" w:cs="Times New Roman"/>
          <w:sz w:val="24"/>
          <w:szCs w:val="24"/>
        </w:rPr>
        <w:t>Position &amp; Archetype: Primary positions, predefined 2K archetypes.</w:t>
      </w:r>
    </w:p>
    <w:p w14:paraId="3AC2DD0C" w14:textId="0DE39532" w:rsidR="00A87964" w:rsidRPr="00B31438" w:rsidRDefault="00943730" w:rsidP="00217589">
      <w:pPr>
        <w:numPr>
          <w:ilvl w:val="1"/>
          <w:numId w:val="13"/>
        </w:numPr>
        <w:rPr>
          <w:rFonts w:ascii="Times New Roman" w:hAnsi="Times New Roman" w:cs="Times New Roman"/>
          <w:sz w:val="24"/>
          <w:szCs w:val="24"/>
        </w:rPr>
      </w:pPr>
      <w:r w:rsidRPr="00943730">
        <w:rPr>
          <w:rFonts w:ascii="Times New Roman" w:hAnsi="Times New Roman" w:cs="Times New Roman"/>
          <w:sz w:val="24"/>
          <w:szCs w:val="24"/>
        </w:rPr>
        <w:t>Attribute Ratings: Shooting, defense, athleticism, playmaking, etc.</w:t>
      </w:r>
    </w:p>
    <w:p w14:paraId="6F6E5BED" w14:textId="3AFC56A9" w:rsidR="00A87964" w:rsidRPr="00B31438" w:rsidRDefault="004719F5" w:rsidP="003D756F">
      <w:pPr>
        <w:ind w:firstLine="720"/>
        <w:rPr>
          <w:rFonts w:ascii="Times New Roman" w:hAnsi="Times New Roman" w:cs="Times New Roman"/>
          <w:sz w:val="24"/>
          <w:szCs w:val="24"/>
        </w:rPr>
      </w:pPr>
      <w:r w:rsidRPr="00B31438">
        <w:rPr>
          <w:rFonts w:ascii="Times New Roman" w:hAnsi="Times New Roman" w:cs="Times New Roman"/>
          <w:sz w:val="24"/>
          <w:szCs w:val="24"/>
        </w:rPr>
        <w:t xml:space="preserve">From the data set, the main variables of interest are the ratings, physical attributes, </w:t>
      </w:r>
      <w:r w:rsidR="00FE7648" w:rsidRPr="00B31438">
        <w:rPr>
          <w:rFonts w:ascii="Times New Roman" w:hAnsi="Times New Roman" w:cs="Times New Roman"/>
          <w:sz w:val="24"/>
          <w:szCs w:val="24"/>
        </w:rPr>
        <w:t>and position. NBA 2k uses archetypes, but there are 113 different archetypes, so they lose meaning for trying to group players when there are so many. To process the data, unnecessary columns like name and college were dropped</w:t>
      </w:r>
      <w:r w:rsidR="0040013F" w:rsidRPr="00B31438">
        <w:rPr>
          <w:rFonts w:ascii="Times New Roman" w:hAnsi="Times New Roman" w:cs="Times New Roman"/>
          <w:sz w:val="24"/>
          <w:szCs w:val="24"/>
        </w:rPr>
        <w:t>. Height and wingspan were recorded in (</w:t>
      </w:r>
      <w:proofErr w:type="spellStart"/>
      <w:r w:rsidR="0040013F" w:rsidRPr="00B31438">
        <w:rPr>
          <w:rFonts w:ascii="Times New Roman" w:hAnsi="Times New Roman" w:cs="Times New Roman"/>
          <w:sz w:val="24"/>
          <w:szCs w:val="24"/>
        </w:rPr>
        <w:t>ft’in</w:t>
      </w:r>
      <w:proofErr w:type="spellEnd"/>
      <w:r w:rsidR="0040013F" w:rsidRPr="00B31438">
        <w:rPr>
          <w:rFonts w:ascii="Times New Roman" w:hAnsi="Times New Roman" w:cs="Times New Roman"/>
          <w:sz w:val="24"/>
          <w:szCs w:val="24"/>
        </w:rPr>
        <w:t xml:space="preserve">”) format </w:t>
      </w:r>
      <w:r w:rsidR="006169B3" w:rsidRPr="00B31438">
        <w:rPr>
          <w:rFonts w:ascii="Times New Roman" w:hAnsi="Times New Roman" w:cs="Times New Roman"/>
          <w:sz w:val="24"/>
          <w:szCs w:val="24"/>
        </w:rPr>
        <w:t>as well as cm format. Only the cm formatted variables were kept in order to have them easily stored as numeric data types.</w:t>
      </w:r>
    </w:p>
    <w:p w14:paraId="0B4E6D07" w14:textId="68FEB1BE" w:rsidR="002A3F21" w:rsidRPr="00B31438" w:rsidRDefault="002A3F21" w:rsidP="002A3F21">
      <w:pPr>
        <w:rPr>
          <w:rFonts w:ascii="Times New Roman" w:hAnsi="Times New Roman" w:cs="Times New Roman"/>
          <w:b/>
          <w:bCs/>
          <w:sz w:val="24"/>
          <w:szCs w:val="24"/>
        </w:rPr>
      </w:pPr>
      <w:r w:rsidRPr="00B31438">
        <w:rPr>
          <w:rFonts w:ascii="Times New Roman" w:hAnsi="Times New Roman" w:cs="Times New Roman"/>
          <w:b/>
          <w:bCs/>
          <w:sz w:val="24"/>
          <w:szCs w:val="24"/>
        </w:rPr>
        <w:t>Part 3:</w:t>
      </w:r>
    </w:p>
    <w:p w14:paraId="68F7A589" w14:textId="7C536EB5" w:rsidR="00A87964" w:rsidRPr="00B31438" w:rsidRDefault="003D756F" w:rsidP="00810E89">
      <w:pPr>
        <w:rPr>
          <w:rFonts w:ascii="Times New Roman" w:hAnsi="Times New Roman" w:cs="Times New Roman"/>
          <w:sz w:val="24"/>
          <w:szCs w:val="24"/>
        </w:rPr>
      </w:pPr>
      <w:r w:rsidRPr="00B31438">
        <w:rPr>
          <w:rFonts w:ascii="Times New Roman" w:hAnsi="Times New Roman" w:cs="Times New Roman"/>
          <w:sz w:val="24"/>
          <w:szCs w:val="24"/>
        </w:rPr>
        <w:tab/>
        <w:t xml:space="preserve">Summaries for all variables are contained below. Since the data is from a videogame, missing values are not an issue for the analysis and the sample </w:t>
      </w:r>
      <w:r w:rsidR="005067EA" w:rsidRPr="00B31438">
        <w:rPr>
          <w:rFonts w:ascii="Times New Roman" w:hAnsi="Times New Roman" w:cs="Times New Roman"/>
          <w:sz w:val="24"/>
          <w:szCs w:val="24"/>
        </w:rPr>
        <w:t>size is consistent.</w:t>
      </w:r>
    </w:p>
    <w:p w14:paraId="1F240BE0" w14:textId="77777777" w:rsidR="00811DEF" w:rsidRPr="00B31438" w:rsidRDefault="00811DEF" w:rsidP="00811DEF">
      <w:pPr>
        <w:ind w:firstLine="720"/>
        <w:rPr>
          <w:rFonts w:ascii="Times New Roman" w:hAnsi="Times New Roman" w:cs="Times New Roman"/>
          <w:sz w:val="24"/>
          <w:szCs w:val="24"/>
        </w:rPr>
      </w:pPr>
      <w:r w:rsidRPr="00B31438">
        <w:rPr>
          <w:rFonts w:ascii="Times New Roman" w:hAnsi="Times New Roman" w:cs="Times New Roman"/>
          <w:sz w:val="24"/>
          <w:szCs w:val="24"/>
        </w:rPr>
        <w:t>The correlation matrix of numeric features shows some high correlations between variables. Considering the large number of variables, it will be important to work on feature selection and feature importance to create a parsimonious and viable model that does not have issues with multicollinearity.</w:t>
      </w:r>
    </w:p>
    <w:p w14:paraId="48FF6D66" w14:textId="08C8C8BB" w:rsidR="00A87964" w:rsidRPr="00B31438" w:rsidRDefault="00811DEF" w:rsidP="00810E89">
      <w:pPr>
        <w:rPr>
          <w:rFonts w:ascii="Times New Roman" w:hAnsi="Times New Roman" w:cs="Times New Roman"/>
          <w:sz w:val="24"/>
          <w:szCs w:val="24"/>
        </w:rPr>
      </w:pPr>
      <w:r w:rsidRPr="00B31438">
        <w:rPr>
          <w:rFonts w:ascii="Times New Roman" w:hAnsi="Times New Roman" w:cs="Times New Roman"/>
          <w:sz w:val="24"/>
          <w:szCs w:val="24"/>
        </w:rPr>
        <w:lastRenderedPageBreak/>
        <w:drawing>
          <wp:inline distT="0" distB="0" distL="0" distR="0" wp14:anchorId="06429AD9" wp14:editId="443B1F12">
            <wp:extent cx="4044950" cy="3476597"/>
            <wp:effectExtent l="0" t="0" r="0" b="0"/>
            <wp:docPr id="1995708380"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08380" name="Picture 1" descr="A close-up of a graph&#10;&#10;AI-generated content may be incorrect."/>
                    <pic:cNvPicPr/>
                  </pic:nvPicPr>
                  <pic:blipFill>
                    <a:blip r:embed="rId6"/>
                    <a:stretch>
                      <a:fillRect/>
                    </a:stretch>
                  </pic:blipFill>
                  <pic:spPr>
                    <a:xfrm>
                      <a:off x="0" y="0"/>
                      <a:ext cx="4050381" cy="3481265"/>
                    </a:xfrm>
                    <a:prstGeom prst="rect">
                      <a:avLst/>
                    </a:prstGeom>
                  </pic:spPr>
                </pic:pic>
              </a:graphicData>
            </a:graphic>
          </wp:inline>
        </w:drawing>
      </w:r>
    </w:p>
    <w:p w14:paraId="1F22D5C3" w14:textId="2D5263DC" w:rsidR="00D4654B" w:rsidRPr="00B31438" w:rsidRDefault="002A3F21" w:rsidP="00D4654B">
      <w:pPr>
        <w:rPr>
          <w:rFonts w:ascii="Times New Roman" w:hAnsi="Times New Roman" w:cs="Times New Roman"/>
          <w:b/>
          <w:bCs/>
          <w:sz w:val="24"/>
          <w:szCs w:val="24"/>
        </w:rPr>
      </w:pPr>
      <w:r w:rsidRPr="00B31438">
        <w:rPr>
          <w:rFonts w:ascii="Times New Roman" w:hAnsi="Times New Roman" w:cs="Times New Roman"/>
          <w:b/>
          <w:bCs/>
          <w:sz w:val="24"/>
          <w:szCs w:val="24"/>
        </w:rPr>
        <w:t>Part 4:</w:t>
      </w:r>
    </w:p>
    <w:p w14:paraId="243F9C24" w14:textId="098C0A12" w:rsidR="003D5955" w:rsidRPr="00B31438" w:rsidRDefault="00AE0F12" w:rsidP="003D5955">
      <w:pPr>
        <w:rPr>
          <w:rFonts w:ascii="Times New Roman" w:hAnsi="Times New Roman" w:cs="Times New Roman"/>
          <w:sz w:val="24"/>
          <w:szCs w:val="24"/>
        </w:rPr>
      </w:pPr>
      <w:r w:rsidRPr="00B31438">
        <w:rPr>
          <w:rFonts w:ascii="Times New Roman" w:hAnsi="Times New Roman" w:cs="Times New Roman"/>
          <w:sz w:val="24"/>
          <w:szCs w:val="24"/>
        </w:rPr>
        <w:drawing>
          <wp:inline distT="0" distB="0" distL="0" distR="0" wp14:anchorId="43F06B67" wp14:editId="71FBA331">
            <wp:extent cx="2447253" cy="1911350"/>
            <wp:effectExtent l="0" t="0" r="0" b="0"/>
            <wp:docPr id="663242545" name="Picture 1" descr="A graph with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42545" name="Picture 1" descr="A graph with blue dots"/>
                    <pic:cNvPicPr/>
                  </pic:nvPicPr>
                  <pic:blipFill>
                    <a:blip r:embed="rId7"/>
                    <a:stretch>
                      <a:fillRect/>
                    </a:stretch>
                  </pic:blipFill>
                  <pic:spPr>
                    <a:xfrm>
                      <a:off x="0" y="0"/>
                      <a:ext cx="2461254" cy="1922285"/>
                    </a:xfrm>
                    <a:prstGeom prst="rect">
                      <a:avLst/>
                    </a:prstGeom>
                  </pic:spPr>
                </pic:pic>
              </a:graphicData>
            </a:graphic>
          </wp:inline>
        </w:drawing>
      </w:r>
      <w:r w:rsidR="00A32880" w:rsidRPr="00B31438">
        <w:rPr>
          <w:rFonts w:ascii="Times New Roman" w:hAnsi="Times New Roman" w:cs="Times New Roman"/>
          <w:sz w:val="24"/>
          <w:szCs w:val="24"/>
        </w:rPr>
        <w:drawing>
          <wp:inline distT="0" distB="0" distL="0" distR="0" wp14:anchorId="1C1EC954" wp14:editId="641E6325">
            <wp:extent cx="2444288" cy="1922330"/>
            <wp:effectExtent l="0" t="0" r="0" b="1905"/>
            <wp:docPr id="194056123" name="Picture 1" descr="A graph of a number of rat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6123" name="Picture 1" descr="A graph of a number of ratings&#10;&#10;AI-generated content may be incorrect."/>
                    <pic:cNvPicPr/>
                  </pic:nvPicPr>
                  <pic:blipFill>
                    <a:blip r:embed="rId8"/>
                    <a:stretch>
                      <a:fillRect/>
                    </a:stretch>
                  </pic:blipFill>
                  <pic:spPr>
                    <a:xfrm>
                      <a:off x="0" y="0"/>
                      <a:ext cx="2454297" cy="1930202"/>
                    </a:xfrm>
                    <a:prstGeom prst="rect">
                      <a:avLst/>
                    </a:prstGeom>
                  </pic:spPr>
                </pic:pic>
              </a:graphicData>
            </a:graphic>
          </wp:inline>
        </w:drawing>
      </w:r>
    </w:p>
    <w:p w14:paraId="119E38B5" w14:textId="0606FD88" w:rsidR="00802C8B" w:rsidRPr="00B31438" w:rsidRDefault="00473FC3" w:rsidP="00811DEF">
      <w:pPr>
        <w:ind w:firstLine="720"/>
        <w:rPr>
          <w:rFonts w:ascii="Times New Roman" w:hAnsi="Times New Roman" w:cs="Times New Roman"/>
          <w:sz w:val="24"/>
          <w:szCs w:val="24"/>
        </w:rPr>
      </w:pPr>
      <w:r w:rsidRPr="00B31438">
        <w:rPr>
          <w:rFonts w:ascii="Times New Roman" w:hAnsi="Times New Roman" w:cs="Times New Roman"/>
          <w:sz w:val="24"/>
          <w:szCs w:val="24"/>
        </w:rPr>
        <w:t xml:space="preserve">The scatter plot of attribute sum and overall rating shows that there is a generally linear trend between the two variables, however there is </w:t>
      </w:r>
      <w:r w:rsidR="001A11C6" w:rsidRPr="00B31438">
        <w:rPr>
          <w:rFonts w:ascii="Times New Roman" w:hAnsi="Times New Roman" w:cs="Times New Roman"/>
          <w:sz w:val="24"/>
          <w:szCs w:val="24"/>
        </w:rPr>
        <w:t xml:space="preserve">a fair amount of variance in total attributes across the overall ratings, indicating that some other factors must be contributing to the values beyond simple rating addition. The density plot shows the distribution of overall ratings and indicates </w:t>
      </w:r>
      <w:r w:rsidR="00C775DE" w:rsidRPr="00B31438">
        <w:rPr>
          <w:rFonts w:ascii="Times New Roman" w:hAnsi="Times New Roman" w:cs="Times New Roman"/>
          <w:sz w:val="24"/>
          <w:szCs w:val="24"/>
        </w:rPr>
        <w:t xml:space="preserve">right-skew in the overall ratings, where only a few players are achieving high overalls, </w:t>
      </w:r>
      <w:r w:rsidR="00802C8B" w:rsidRPr="00B31438">
        <w:rPr>
          <w:rFonts w:ascii="Times New Roman" w:hAnsi="Times New Roman" w:cs="Times New Roman"/>
          <w:sz w:val="24"/>
          <w:szCs w:val="24"/>
        </w:rPr>
        <w:t>which introduces interest into what differentiates those players from the rest of the group.</w:t>
      </w:r>
    </w:p>
    <w:p w14:paraId="6960469F" w14:textId="2DEA2217" w:rsidR="00426438" w:rsidRPr="00B31438" w:rsidRDefault="00D4654B" w:rsidP="00D4654B">
      <w:pPr>
        <w:jc w:val="both"/>
        <w:rPr>
          <w:rFonts w:ascii="Times New Roman" w:hAnsi="Times New Roman" w:cs="Times New Roman"/>
          <w:b/>
          <w:bCs/>
          <w:sz w:val="24"/>
          <w:szCs w:val="24"/>
        </w:rPr>
      </w:pPr>
      <w:r w:rsidRPr="00B31438">
        <w:rPr>
          <w:rFonts w:ascii="Times New Roman" w:hAnsi="Times New Roman" w:cs="Times New Roman"/>
          <w:b/>
          <w:bCs/>
          <w:sz w:val="24"/>
          <w:szCs w:val="24"/>
        </w:rPr>
        <w:t>Part 5:</w:t>
      </w:r>
    </w:p>
    <w:p w14:paraId="0131C7BA" w14:textId="21E27B52" w:rsidR="00AE0F12" w:rsidRPr="00B31438" w:rsidRDefault="006F2E0C" w:rsidP="00811DEF">
      <w:pPr>
        <w:ind w:firstLine="720"/>
        <w:rPr>
          <w:rFonts w:ascii="Times New Roman" w:hAnsi="Times New Roman" w:cs="Times New Roman"/>
          <w:sz w:val="24"/>
          <w:szCs w:val="24"/>
        </w:rPr>
      </w:pPr>
      <w:r w:rsidRPr="00B31438">
        <w:rPr>
          <w:rFonts w:ascii="Times New Roman" w:hAnsi="Times New Roman" w:cs="Times New Roman"/>
          <w:sz w:val="24"/>
          <w:szCs w:val="24"/>
        </w:rPr>
        <w:lastRenderedPageBreak/>
        <w:t xml:space="preserve">To this point, there have been no significant challenges in the data work. I anticipate challenges in feature selection </w:t>
      </w:r>
      <w:r w:rsidR="00427FC9" w:rsidRPr="00B31438">
        <w:rPr>
          <w:rFonts w:ascii="Times New Roman" w:hAnsi="Times New Roman" w:cs="Times New Roman"/>
          <w:sz w:val="24"/>
          <w:szCs w:val="24"/>
        </w:rPr>
        <w:t xml:space="preserve">and ensuring model assumptions are adequately met. I also anticipate having some difficulty </w:t>
      </w:r>
      <w:r w:rsidR="00426438" w:rsidRPr="00B31438">
        <w:rPr>
          <w:rFonts w:ascii="Times New Roman" w:hAnsi="Times New Roman" w:cs="Times New Roman"/>
          <w:sz w:val="24"/>
          <w:szCs w:val="24"/>
        </w:rPr>
        <w:t>with the dimensionality, so PCA will likely be helpful in reducing the dimensionality of the data to a more interpretable and useful format.</w:t>
      </w:r>
    </w:p>
    <w:p w14:paraId="049D904E" w14:textId="63104CB1" w:rsidR="009F6D65" w:rsidRDefault="00000000" w:rsidP="00811DEF">
      <w:pPr>
        <w:rPr>
          <w:rFonts w:ascii="Times New Roman" w:hAnsi="Times New Roman" w:cs="Times New Roman"/>
          <w:b/>
          <w:bCs/>
          <w:sz w:val="24"/>
          <w:szCs w:val="24"/>
        </w:rPr>
      </w:pPr>
      <w:r w:rsidRPr="00B31438">
        <w:rPr>
          <w:rFonts w:ascii="Times New Roman" w:hAnsi="Times New Roman" w:cs="Times New Roman"/>
          <w:b/>
          <w:bCs/>
          <w:sz w:val="24"/>
          <w:szCs w:val="24"/>
        </w:rPr>
        <w:t>Descriptive Statistics</w:t>
      </w:r>
      <w:r w:rsidR="00811DEF" w:rsidRPr="00B31438">
        <w:rPr>
          <w:rFonts w:ascii="Times New Roman" w:hAnsi="Times New Roman" w:cs="Times New Roman"/>
          <w:b/>
          <w:bCs/>
          <w:sz w:val="24"/>
          <w:szCs w:val="24"/>
        </w:rPr>
        <w:t>:</w:t>
      </w:r>
    </w:p>
    <w:p w14:paraId="4FE95796" w14:textId="77777777" w:rsidR="00B80F48" w:rsidRDefault="00B31438" w:rsidP="00811DEF">
      <w:pPr>
        <w:rPr>
          <w:rFonts w:ascii="Times New Roman" w:hAnsi="Times New Roman" w:cs="Times New Roman"/>
          <w:i/>
          <w:iCs/>
          <w:sz w:val="24"/>
          <w:szCs w:val="24"/>
        </w:rPr>
      </w:pPr>
      <w:r>
        <w:rPr>
          <w:rFonts w:ascii="Times New Roman" w:hAnsi="Times New Roman" w:cs="Times New Roman"/>
          <w:i/>
          <w:iCs/>
          <w:sz w:val="24"/>
          <w:szCs w:val="24"/>
        </w:rPr>
        <w:t xml:space="preserve">Descriptives are in the following format for numeric features: </w:t>
      </w:r>
    </w:p>
    <w:p w14:paraId="2CF505E0" w14:textId="5EA3E086" w:rsidR="00B31438" w:rsidRPr="00B80F48" w:rsidRDefault="00B80F48" w:rsidP="00811DEF">
      <w:pPr>
        <w:rPr>
          <w:rFonts w:ascii="Times New Roman" w:hAnsi="Times New Roman" w:cs="Times New Roman"/>
          <w:sz w:val="24"/>
          <w:szCs w:val="24"/>
        </w:rPr>
      </w:pPr>
      <w:r w:rsidRPr="00B80F48">
        <w:rPr>
          <w:rFonts w:ascii="Times New Roman" w:hAnsi="Times New Roman" w:cs="Times New Roman"/>
          <w:sz w:val="24"/>
          <w:szCs w:val="24"/>
        </w:rPr>
        <w:t xml:space="preserve">variable: count, mean, </w:t>
      </w:r>
      <w:proofErr w:type="spellStart"/>
      <w:r w:rsidRPr="00B80F48">
        <w:rPr>
          <w:rFonts w:ascii="Times New Roman" w:hAnsi="Times New Roman" w:cs="Times New Roman"/>
          <w:sz w:val="24"/>
          <w:szCs w:val="24"/>
        </w:rPr>
        <w:t>sd</w:t>
      </w:r>
      <w:proofErr w:type="spellEnd"/>
      <w:r w:rsidRPr="00B80F48">
        <w:rPr>
          <w:rFonts w:ascii="Times New Roman" w:hAnsi="Times New Roman" w:cs="Times New Roman"/>
          <w:sz w:val="24"/>
          <w:szCs w:val="24"/>
        </w:rPr>
        <w:t>, min, 25%, median, 75%, max</w:t>
      </w:r>
    </w:p>
    <w:p w14:paraId="42F6C678" w14:textId="38DFEA05" w:rsidR="005B1877" w:rsidRPr="00B31438" w:rsidRDefault="00781272" w:rsidP="00344904">
      <w:pPr>
        <w:spacing w:line="240" w:lineRule="auto"/>
        <w:rPr>
          <w:rFonts w:ascii="Times New Roman" w:hAnsi="Times New Roman" w:cs="Times New Roman"/>
          <w:sz w:val="24"/>
          <w:szCs w:val="24"/>
        </w:rPr>
      </w:pPr>
      <w:r w:rsidRPr="00B31438">
        <w:rPr>
          <w:rFonts w:ascii="Times New Roman" w:hAnsi="Times New Roman" w:cs="Times New Roman"/>
          <w:sz w:val="24"/>
          <w:szCs w:val="24"/>
        </w:rPr>
        <w:t>p</w:t>
      </w:r>
      <w:r w:rsidR="001B5AA6" w:rsidRPr="00B31438">
        <w:rPr>
          <w:rFonts w:ascii="Times New Roman" w:hAnsi="Times New Roman" w:cs="Times New Roman"/>
          <w:sz w:val="24"/>
          <w:szCs w:val="24"/>
        </w:rPr>
        <w:t xml:space="preserve">osition: </w:t>
      </w:r>
      <w:proofErr w:type="gramStart"/>
      <w:r w:rsidR="00C9603E" w:rsidRPr="00B31438">
        <w:rPr>
          <w:rFonts w:ascii="Times New Roman" w:hAnsi="Times New Roman" w:cs="Times New Roman"/>
          <w:sz w:val="24"/>
          <w:szCs w:val="24"/>
        </w:rPr>
        <w:t>526, {</w:t>
      </w:r>
      <w:proofErr w:type="gramEnd"/>
      <w:r w:rsidR="00C9603E" w:rsidRPr="00B31438">
        <w:rPr>
          <w:rFonts w:ascii="Times New Roman" w:hAnsi="Times New Roman" w:cs="Times New Roman"/>
          <w:sz w:val="24"/>
          <w:szCs w:val="24"/>
        </w:rPr>
        <w:t>PF: 107}, {SG: 106}, {PG:</w:t>
      </w:r>
      <w:r w:rsidR="007A27BE" w:rsidRPr="00B31438">
        <w:rPr>
          <w:rFonts w:ascii="Times New Roman" w:hAnsi="Times New Roman" w:cs="Times New Roman"/>
          <w:sz w:val="24"/>
          <w:szCs w:val="24"/>
        </w:rPr>
        <w:t xml:space="preserve"> 105</w:t>
      </w:r>
      <w:r w:rsidR="00C9603E" w:rsidRPr="00B31438">
        <w:rPr>
          <w:rFonts w:ascii="Times New Roman" w:hAnsi="Times New Roman" w:cs="Times New Roman"/>
          <w:sz w:val="24"/>
          <w:szCs w:val="24"/>
        </w:rPr>
        <w:t>}, {</w:t>
      </w:r>
      <w:r w:rsidR="007A27BE" w:rsidRPr="00B31438">
        <w:rPr>
          <w:rFonts w:ascii="Times New Roman" w:hAnsi="Times New Roman" w:cs="Times New Roman"/>
          <w:sz w:val="24"/>
          <w:szCs w:val="24"/>
        </w:rPr>
        <w:t>SF: 104</w:t>
      </w:r>
      <w:proofErr w:type="gramStart"/>
      <w:r w:rsidR="00C9603E" w:rsidRPr="00B31438">
        <w:rPr>
          <w:rFonts w:ascii="Times New Roman" w:hAnsi="Times New Roman" w:cs="Times New Roman"/>
          <w:sz w:val="24"/>
          <w:szCs w:val="24"/>
        </w:rPr>
        <w:t>},{</w:t>
      </w:r>
      <w:proofErr w:type="gramEnd"/>
      <w:r w:rsidR="007A27BE" w:rsidRPr="00B31438">
        <w:rPr>
          <w:rFonts w:ascii="Times New Roman" w:hAnsi="Times New Roman" w:cs="Times New Roman"/>
          <w:sz w:val="24"/>
          <w:szCs w:val="24"/>
        </w:rPr>
        <w:t>C: 104</w:t>
      </w:r>
      <w:r w:rsidR="00C9603E" w:rsidRPr="00B31438">
        <w:rPr>
          <w:rFonts w:ascii="Times New Roman" w:hAnsi="Times New Roman" w:cs="Times New Roman"/>
          <w:sz w:val="24"/>
          <w:szCs w:val="24"/>
        </w:rPr>
        <w:t>}</w:t>
      </w:r>
    </w:p>
    <w:p w14:paraId="0EB4D413" w14:textId="1E6E73CF" w:rsidR="00980F2B" w:rsidRPr="00B31438" w:rsidRDefault="00781272" w:rsidP="00344904">
      <w:pPr>
        <w:spacing w:line="240" w:lineRule="auto"/>
        <w:rPr>
          <w:rFonts w:ascii="Times New Roman" w:hAnsi="Times New Roman" w:cs="Times New Roman"/>
          <w:sz w:val="24"/>
          <w:szCs w:val="24"/>
        </w:rPr>
      </w:pPr>
      <w:r w:rsidRPr="00B31438">
        <w:rPr>
          <w:rFonts w:ascii="Times New Roman" w:hAnsi="Times New Roman" w:cs="Times New Roman"/>
          <w:sz w:val="24"/>
          <w:szCs w:val="24"/>
        </w:rPr>
        <w:t>team: 525, 30 distinct (1 for every NBA team)</w:t>
      </w:r>
    </w:p>
    <w:p w14:paraId="65F8E6EF" w14:textId="72766467"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height_cm</w:t>
      </w:r>
      <w:proofErr w:type="spellEnd"/>
      <w:r w:rsidR="00513A5B" w:rsidRPr="00B31438">
        <w:rPr>
          <w:rFonts w:ascii="Times New Roman" w:hAnsi="Times New Roman" w:cs="Times New Roman"/>
          <w:sz w:val="24"/>
          <w:szCs w:val="24"/>
        </w:rPr>
        <w:t xml:space="preserve">: </w:t>
      </w:r>
      <w:r w:rsidR="00513A5B" w:rsidRPr="00B31438">
        <w:rPr>
          <w:rFonts w:ascii="Times New Roman" w:hAnsi="Times New Roman" w:cs="Times New Roman"/>
          <w:sz w:val="24"/>
          <w:szCs w:val="24"/>
        </w:rPr>
        <w:t>526</w:t>
      </w:r>
      <w:r w:rsidR="00F16D71" w:rsidRPr="00B31438">
        <w:rPr>
          <w:rFonts w:ascii="Times New Roman" w:hAnsi="Times New Roman" w:cs="Times New Roman"/>
          <w:sz w:val="24"/>
          <w:szCs w:val="24"/>
        </w:rPr>
        <w:t>, 199.76</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8.0</w:t>
      </w:r>
      <w:r w:rsidR="00A03FE3" w:rsidRPr="00B31438">
        <w:rPr>
          <w:rFonts w:ascii="Times New Roman" w:hAnsi="Times New Roman" w:cs="Times New Roman"/>
          <w:sz w:val="24"/>
          <w:szCs w:val="24"/>
        </w:rPr>
        <w:t>2</w:t>
      </w:r>
      <w:r w:rsidR="001741AF" w:rsidRPr="00B31438">
        <w:rPr>
          <w:rFonts w:ascii="Times New Roman" w:hAnsi="Times New Roman" w:cs="Times New Roman"/>
          <w:sz w:val="24"/>
          <w:szCs w:val="24"/>
        </w:rPr>
        <w:t>, 173</w:t>
      </w:r>
      <w:r w:rsidR="00035250" w:rsidRPr="00B31438">
        <w:rPr>
          <w:rFonts w:ascii="Times New Roman" w:hAnsi="Times New Roman" w:cs="Times New Roman"/>
          <w:sz w:val="24"/>
          <w:szCs w:val="24"/>
        </w:rPr>
        <w:t>, 193</w:t>
      </w:r>
      <w:r w:rsidR="00CB0466" w:rsidRPr="00B31438">
        <w:rPr>
          <w:rFonts w:ascii="Times New Roman" w:hAnsi="Times New Roman" w:cs="Times New Roman"/>
          <w:sz w:val="24"/>
          <w:szCs w:val="24"/>
        </w:rPr>
        <w:t>, 201, 206</w:t>
      </w:r>
      <w:r w:rsidR="00401D60" w:rsidRPr="00B31438">
        <w:rPr>
          <w:rFonts w:ascii="Times New Roman" w:hAnsi="Times New Roman" w:cs="Times New Roman"/>
          <w:sz w:val="24"/>
          <w:szCs w:val="24"/>
        </w:rPr>
        <w:t>, 226</w:t>
      </w:r>
    </w:p>
    <w:p w14:paraId="23AC0804" w14:textId="303AAB6E"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weight_kg</w:t>
      </w:r>
      <w:proofErr w:type="spellEnd"/>
      <w:r w:rsidR="00513A5B" w:rsidRPr="00B31438">
        <w:rPr>
          <w:rFonts w:ascii="Times New Roman" w:hAnsi="Times New Roman" w:cs="Times New Roman"/>
          <w:sz w:val="24"/>
          <w:szCs w:val="24"/>
        </w:rPr>
        <w:t xml:space="preserve">: </w:t>
      </w:r>
      <w:r w:rsidR="00513A5B" w:rsidRPr="00B31438">
        <w:rPr>
          <w:rFonts w:ascii="Times New Roman" w:hAnsi="Times New Roman" w:cs="Times New Roman"/>
          <w:sz w:val="24"/>
          <w:szCs w:val="24"/>
        </w:rPr>
        <w:t>52</w:t>
      </w:r>
      <w:r w:rsidR="00513A5B" w:rsidRPr="00B31438">
        <w:rPr>
          <w:rFonts w:ascii="Times New Roman" w:hAnsi="Times New Roman" w:cs="Times New Roman"/>
          <w:sz w:val="24"/>
          <w:szCs w:val="24"/>
        </w:rPr>
        <w:t>6</w:t>
      </w:r>
      <w:r w:rsidR="00F16D71" w:rsidRPr="00B31438">
        <w:rPr>
          <w:rFonts w:ascii="Times New Roman" w:hAnsi="Times New Roman" w:cs="Times New Roman"/>
          <w:sz w:val="24"/>
          <w:szCs w:val="24"/>
        </w:rPr>
        <w:t>, 95.56</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10.5</w:t>
      </w:r>
      <w:r w:rsidR="00A03FE3" w:rsidRPr="00B31438">
        <w:rPr>
          <w:rFonts w:ascii="Times New Roman" w:hAnsi="Times New Roman" w:cs="Times New Roman"/>
          <w:sz w:val="24"/>
          <w:szCs w:val="24"/>
        </w:rPr>
        <w:t>1</w:t>
      </w:r>
      <w:r w:rsidR="001741AF" w:rsidRPr="00B31438">
        <w:rPr>
          <w:rFonts w:ascii="Times New Roman" w:hAnsi="Times New Roman" w:cs="Times New Roman"/>
          <w:sz w:val="24"/>
          <w:szCs w:val="24"/>
        </w:rPr>
        <w:t>, 72</w:t>
      </w:r>
      <w:r w:rsidR="00035250" w:rsidRPr="00B31438">
        <w:rPr>
          <w:rFonts w:ascii="Times New Roman" w:hAnsi="Times New Roman" w:cs="Times New Roman"/>
          <w:sz w:val="24"/>
          <w:szCs w:val="24"/>
        </w:rPr>
        <w:t>, 89</w:t>
      </w:r>
      <w:r w:rsidR="00CB0466" w:rsidRPr="00B31438">
        <w:rPr>
          <w:rFonts w:ascii="Times New Roman" w:hAnsi="Times New Roman" w:cs="Times New Roman"/>
          <w:sz w:val="24"/>
          <w:szCs w:val="24"/>
        </w:rPr>
        <w:t>, 95, 104</w:t>
      </w:r>
      <w:r w:rsidR="00401D60" w:rsidRPr="00B31438">
        <w:rPr>
          <w:rFonts w:ascii="Times New Roman" w:hAnsi="Times New Roman" w:cs="Times New Roman"/>
          <w:sz w:val="24"/>
          <w:szCs w:val="24"/>
        </w:rPr>
        <w:t>, 137</w:t>
      </w:r>
    </w:p>
    <w:p w14:paraId="658391E8" w14:textId="5991245D"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wingspan_cm</w:t>
      </w:r>
      <w:proofErr w:type="spellEnd"/>
      <w:r w:rsidR="00513A5B" w:rsidRPr="00B31438">
        <w:rPr>
          <w:rFonts w:ascii="Times New Roman" w:hAnsi="Times New Roman" w:cs="Times New Roman"/>
          <w:sz w:val="24"/>
          <w:szCs w:val="24"/>
        </w:rPr>
        <w:t xml:space="preserve">: </w:t>
      </w:r>
      <w:r w:rsidR="00513A5B" w:rsidRPr="00B31438">
        <w:rPr>
          <w:rFonts w:ascii="Times New Roman" w:hAnsi="Times New Roman" w:cs="Times New Roman"/>
          <w:sz w:val="24"/>
          <w:szCs w:val="24"/>
        </w:rPr>
        <w:t>526</w:t>
      </w:r>
      <w:r w:rsidR="00831BC8" w:rsidRPr="00B31438">
        <w:rPr>
          <w:rFonts w:ascii="Times New Roman" w:hAnsi="Times New Roman" w:cs="Times New Roman"/>
          <w:sz w:val="24"/>
          <w:szCs w:val="24"/>
        </w:rPr>
        <w:t>, 210.21</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9.3</w:t>
      </w:r>
      <w:r w:rsidR="00A03FE3" w:rsidRPr="00B31438">
        <w:rPr>
          <w:rFonts w:ascii="Times New Roman" w:hAnsi="Times New Roman" w:cs="Times New Roman"/>
          <w:sz w:val="24"/>
          <w:szCs w:val="24"/>
        </w:rPr>
        <w:t>3</w:t>
      </w:r>
      <w:r w:rsidR="001741AF" w:rsidRPr="00B31438">
        <w:rPr>
          <w:rFonts w:ascii="Times New Roman" w:hAnsi="Times New Roman" w:cs="Times New Roman"/>
          <w:sz w:val="24"/>
          <w:szCs w:val="24"/>
        </w:rPr>
        <w:t>, 180</w:t>
      </w:r>
      <w:r w:rsidR="00035250" w:rsidRPr="00B31438">
        <w:rPr>
          <w:rFonts w:ascii="Times New Roman" w:hAnsi="Times New Roman" w:cs="Times New Roman"/>
          <w:sz w:val="24"/>
          <w:szCs w:val="24"/>
        </w:rPr>
        <w:t>, 203</w:t>
      </w:r>
      <w:r w:rsidR="00CB0466" w:rsidRPr="00B31438">
        <w:rPr>
          <w:rFonts w:ascii="Times New Roman" w:hAnsi="Times New Roman" w:cs="Times New Roman"/>
          <w:sz w:val="24"/>
          <w:szCs w:val="24"/>
        </w:rPr>
        <w:t>, 211, 216</w:t>
      </w:r>
      <w:r w:rsidR="00401D60" w:rsidRPr="00B31438">
        <w:rPr>
          <w:rFonts w:ascii="Times New Roman" w:hAnsi="Times New Roman" w:cs="Times New Roman"/>
          <w:sz w:val="24"/>
          <w:szCs w:val="24"/>
        </w:rPr>
        <w:t>, 244</w:t>
      </w:r>
    </w:p>
    <w:p w14:paraId="1328AA8E" w14:textId="54F8FF57"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season_salary</w:t>
      </w:r>
      <w:proofErr w:type="spellEnd"/>
      <w:r w:rsidR="00EE2737" w:rsidRPr="00B31438">
        <w:rPr>
          <w:rFonts w:ascii="Times New Roman" w:hAnsi="Times New Roman" w:cs="Times New Roman"/>
          <w:sz w:val="24"/>
          <w:szCs w:val="24"/>
        </w:rPr>
        <w:t>: 399</w:t>
      </w:r>
      <w:r w:rsidR="00831BC8" w:rsidRPr="00B31438">
        <w:rPr>
          <w:rFonts w:ascii="Times New Roman" w:hAnsi="Times New Roman" w:cs="Times New Roman"/>
          <w:sz w:val="24"/>
          <w:szCs w:val="24"/>
        </w:rPr>
        <w:t>, 1.26e+07</w:t>
      </w:r>
      <w:r w:rsidR="005949CD" w:rsidRPr="00B31438">
        <w:rPr>
          <w:rFonts w:ascii="Times New Roman" w:hAnsi="Times New Roman" w:cs="Times New Roman"/>
          <w:sz w:val="24"/>
          <w:szCs w:val="24"/>
        </w:rPr>
        <w:t>, 1</w:t>
      </w:r>
      <w:r w:rsidR="005949CD" w:rsidRPr="00B31438">
        <w:rPr>
          <w:rFonts w:ascii="Times New Roman" w:hAnsi="Times New Roman" w:cs="Times New Roman"/>
          <w:sz w:val="24"/>
          <w:szCs w:val="24"/>
        </w:rPr>
        <w:t>.28e+07</w:t>
      </w:r>
      <w:r w:rsidR="001741AF" w:rsidRPr="00B31438">
        <w:rPr>
          <w:rFonts w:ascii="Times New Roman" w:hAnsi="Times New Roman" w:cs="Times New Roman"/>
          <w:sz w:val="24"/>
          <w:szCs w:val="24"/>
        </w:rPr>
        <w:t>, 6.0</w:t>
      </w:r>
      <w:r w:rsidR="00424811" w:rsidRPr="00B31438">
        <w:rPr>
          <w:rFonts w:ascii="Times New Roman" w:hAnsi="Times New Roman" w:cs="Times New Roman"/>
          <w:sz w:val="24"/>
          <w:szCs w:val="24"/>
        </w:rPr>
        <w:t>e+05</w:t>
      </w:r>
      <w:r w:rsidR="00035250" w:rsidRPr="00B31438">
        <w:rPr>
          <w:rFonts w:ascii="Times New Roman" w:hAnsi="Times New Roman" w:cs="Times New Roman"/>
          <w:sz w:val="24"/>
          <w:szCs w:val="24"/>
        </w:rPr>
        <w:t xml:space="preserve">, </w:t>
      </w:r>
      <w:r w:rsidR="00035250" w:rsidRPr="00B31438">
        <w:rPr>
          <w:rFonts w:ascii="Times New Roman" w:hAnsi="Times New Roman" w:cs="Times New Roman"/>
          <w:sz w:val="24"/>
          <w:szCs w:val="24"/>
        </w:rPr>
        <w:t>2.995020e+0</w:t>
      </w:r>
      <w:r w:rsidR="00035250" w:rsidRPr="00B31438">
        <w:rPr>
          <w:rFonts w:ascii="Times New Roman" w:hAnsi="Times New Roman" w:cs="Times New Roman"/>
          <w:sz w:val="24"/>
          <w:szCs w:val="24"/>
        </w:rPr>
        <w:t>6</w:t>
      </w:r>
      <w:r w:rsidR="00E80B24" w:rsidRPr="00B31438">
        <w:rPr>
          <w:rFonts w:ascii="Times New Roman" w:hAnsi="Times New Roman" w:cs="Times New Roman"/>
          <w:sz w:val="24"/>
          <w:szCs w:val="24"/>
        </w:rPr>
        <w:t xml:space="preserve">, </w:t>
      </w:r>
      <w:r w:rsidR="00E80B24" w:rsidRPr="00B31438">
        <w:rPr>
          <w:rFonts w:ascii="Times New Roman" w:hAnsi="Times New Roman" w:cs="Times New Roman"/>
          <w:sz w:val="24"/>
          <w:szCs w:val="24"/>
        </w:rPr>
        <w:t>7.723000e+06</w:t>
      </w:r>
      <w:r w:rsidR="00E80B24" w:rsidRPr="00B31438">
        <w:rPr>
          <w:rFonts w:ascii="Times New Roman" w:hAnsi="Times New Roman" w:cs="Times New Roman"/>
          <w:sz w:val="24"/>
          <w:szCs w:val="24"/>
        </w:rPr>
        <w:t>,</w:t>
      </w:r>
      <w:r w:rsidR="00E80B24" w:rsidRPr="00B31438">
        <w:rPr>
          <w:rFonts w:ascii="Times New Roman" w:hAnsi="Times New Roman" w:cs="Times New Roman"/>
          <w:sz w:val="24"/>
          <w:szCs w:val="24"/>
        </w:rPr>
        <w:t xml:space="preserve"> 1.713000e+</w:t>
      </w:r>
      <w:proofErr w:type="gramStart"/>
      <w:r w:rsidR="00E80B24" w:rsidRPr="00B31438">
        <w:rPr>
          <w:rFonts w:ascii="Times New Roman" w:hAnsi="Times New Roman" w:cs="Times New Roman"/>
          <w:sz w:val="24"/>
          <w:szCs w:val="24"/>
        </w:rPr>
        <w:t>07</w:t>
      </w:r>
      <w:r w:rsidR="00E80B24" w:rsidRPr="00B31438">
        <w:rPr>
          <w:rFonts w:ascii="Times New Roman" w:hAnsi="Times New Roman" w:cs="Times New Roman"/>
          <w:sz w:val="24"/>
          <w:szCs w:val="24"/>
        </w:rPr>
        <w:t xml:space="preserve">, </w:t>
      </w:r>
      <w:r w:rsidR="00E80B24" w:rsidRPr="00B31438">
        <w:rPr>
          <w:rFonts w:ascii="Times New Roman" w:hAnsi="Times New Roman" w:cs="Times New Roman"/>
          <w:sz w:val="24"/>
          <w:szCs w:val="24"/>
        </w:rPr>
        <w:t xml:space="preserve"> 5</w:t>
      </w:r>
      <w:proofErr w:type="gramEnd"/>
      <w:r w:rsidR="00E80B24" w:rsidRPr="00B31438">
        <w:rPr>
          <w:rFonts w:ascii="Times New Roman" w:hAnsi="Times New Roman" w:cs="Times New Roman"/>
          <w:sz w:val="24"/>
          <w:szCs w:val="24"/>
        </w:rPr>
        <w:t xml:space="preserve">.576122e+07        </w:t>
      </w:r>
      <w:r w:rsidR="005949CD" w:rsidRPr="00B31438">
        <w:rPr>
          <w:rFonts w:ascii="Times New Roman" w:hAnsi="Times New Roman" w:cs="Times New Roman"/>
          <w:sz w:val="24"/>
          <w:szCs w:val="24"/>
        </w:rPr>
        <w:t xml:space="preserve">          </w:t>
      </w:r>
      <w:r w:rsidRPr="00B31438">
        <w:rPr>
          <w:rFonts w:ascii="Times New Roman" w:hAnsi="Times New Roman" w:cs="Times New Roman"/>
          <w:sz w:val="24"/>
          <w:szCs w:val="24"/>
        </w:rPr>
        <w:t xml:space="preserve">  </w:t>
      </w:r>
    </w:p>
    <w:p w14:paraId="6B2C7D0C" w14:textId="48320C9B"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years_in_the_nba</w:t>
      </w:r>
      <w:proofErr w:type="spellEnd"/>
      <w:r w:rsidR="00EE2737" w:rsidRPr="00B31438">
        <w:rPr>
          <w:rFonts w:ascii="Times New Roman" w:hAnsi="Times New Roman" w:cs="Times New Roman"/>
          <w:sz w:val="24"/>
          <w:szCs w:val="24"/>
        </w:rPr>
        <w:t>: 525</w:t>
      </w:r>
      <w:r w:rsidR="00831BC8" w:rsidRPr="00B31438">
        <w:rPr>
          <w:rFonts w:ascii="Times New Roman" w:hAnsi="Times New Roman" w:cs="Times New Roman"/>
          <w:sz w:val="24"/>
          <w:szCs w:val="24"/>
        </w:rPr>
        <w:t>, 5.79</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4.3</w:t>
      </w:r>
      <w:r w:rsidR="003E5F60" w:rsidRPr="00B31438">
        <w:rPr>
          <w:rFonts w:ascii="Times New Roman" w:hAnsi="Times New Roman" w:cs="Times New Roman"/>
          <w:sz w:val="24"/>
          <w:szCs w:val="24"/>
        </w:rPr>
        <w:t>1</w:t>
      </w:r>
      <w:r w:rsidR="00424811" w:rsidRPr="00B31438">
        <w:rPr>
          <w:rFonts w:ascii="Times New Roman" w:hAnsi="Times New Roman" w:cs="Times New Roman"/>
          <w:sz w:val="24"/>
          <w:szCs w:val="24"/>
        </w:rPr>
        <w:t>, 1</w:t>
      </w:r>
      <w:r w:rsidR="00035250" w:rsidRPr="00B31438">
        <w:rPr>
          <w:rFonts w:ascii="Times New Roman" w:hAnsi="Times New Roman" w:cs="Times New Roman"/>
          <w:sz w:val="24"/>
          <w:szCs w:val="24"/>
        </w:rPr>
        <w:t>, 2</w:t>
      </w:r>
      <w:r w:rsidR="005A74A1" w:rsidRPr="00B31438">
        <w:rPr>
          <w:rFonts w:ascii="Times New Roman" w:hAnsi="Times New Roman" w:cs="Times New Roman"/>
          <w:sz w:val="24"/>
          <w:szCs w:val="24"/>
        </w:rPr>
        <w:t>, 5, 8, 22</w:t>
      </w:r>
      <w:r w:rsidR="005949CD" w:rsidRPr="00B31438">
        <w:rPr>
          <w:rFonts w:ascii="Times New Roman" w:hAnsi="Times New Roman" w:cs="Times New Roman"/>
          <w:sz w:val="24"/>
          <w:szCs w:val="24"/>
        </w:rPr>
        <w:t xml:space="preserve">    </w:t>
      </w:r>
      <w:r w:rsidRPr="00B31438">
        <w:rPr>
          <w:rFonts w:ascii="Times New Roman" w:hAnsi="Times New Roman" w:cs="Times New Roman"/>
          <w:sz w:val="24"/>
          <w:szCs w:val="24"/>
        </w:rPr>
        <w:t xml:space="preserve">     </w:t>
      </w:r>
    </w:p>
    <w:p w14:paraId="619040C4" w14:textId="33309A2E" w:rsidR="00344904" w:rsidRPr="00B31438" w:rsidRDefault="00000000" w:rsidP="00344904">
      <w:pPr>
        <w:spacing w:line="240" w:lineRule="auto"/>
        <w:rPr>
          <w:rFonts w:ascii="Times New Roman" w:hAnsi="Times New Roman" w:cs="Times New Roman"/>
          <w:sz w:val="24"/>
          <w:szCs w:val="24"/>
        </w:rPr>
      </w:pPr>
      <w:r w:rsidRPr="00B31438">
        <w:rPr>
          <w:rFonts w:ascii="Times New Roman" w:hAnsi="Times New Roman" w:cs="Times New Roman"/>
          <w:sz w:val="24"/>
          <w:szCs w:val="24"/>
        </w:rPr>
        <w:t>overall</w:t>
      </w:r>
      <w:r w:rsidR="00EE2737" w:rsidRPr="00B31438">
        <w:rPr>
          <w:rFonts w:ascii="Times New Roman" w:hAnsi="Times New Roman" w:cs="Times New Roman"/>
          <w:sz w:val="24"/>
          <w:szCs w:val="24"/>
        </w:rPr>
        <w:t>: 526</w:t>
      </w:r>
      <w:r w:rsidR="008B78CB" w:rsidRPr="00B31438">
        <w:rPr>
          <w:rFonts w:ascii="Times New Roman" w:hAnsi="Times New Roman" w:cs="Times New Roman"/>
          <w:sz w:val="24"/>
          <w:szCs w:val="24"/>
        </w:rPr>
        <w:t>, 76.27</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6.44</w:t>
      </w:r>
      <w:r w:rsidR="00424811" w:rsidRPr="00B31438">
        <w:rPr>
          <w:rFonts w:ascii="Times New Roman" w:hAnsi="Times New Roman" w:cs="Times New Roman"/>
          <w:sz w:val="24"/>
          <w:szCs w:val="24"/>
        </w:rPr>
        <w:t>, 67</w:t>
      </w:r>
      <w:r w:rsidR="00DE1437" w:rsidRPr="00B31438">
        <w:rPr>
          <w:rFonts w:ascii="Times New Roman" w:hAnsi="Times New Roman" w:cs="Times New Roman"/>
          <w:sz w:val="24"/>
          <w:szCs w:val="24"/>
        </w:rPr>
        <w:t>, 71</w:t>
      </w:r>
      <w:r w:rsidR="00F80ED7" w:rsidRPr="00B31438">
        <w:rPr>
          <w:rFonts w:ascii="Times New Roman" w:hAnsi="Times New Roman" w:cs="Times New Roman"/>
          <w:sz w:val="24"/>
          <w:szCs w:val="24"/>
        </w:rPr>
        <w:t>, 75.5, 80, 98</w:t>
      </w:r>
    </w:p>
    <w:p w14:paraId="1854B88D" w14:textId="351FBB4E"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group_outside_scoring</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8B78CB" w:rsidRPr="00B31438">
        <w:rPr>
          <w:rFonts w:ascii="Times New Roman" w:hAnsi="Times New Roman" w:cs="Times New Roman"/>
          <w:sz w:val="24"/>
          <w:szCs w:val="24"/>
        </w:rPr>
        <w:t>, 73.16</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9.0</w:t>
      </w:r>
      <w:r w:rsidR="003E5F60" w:rsidRPr="00B31438">
        <w:rPr>
          <w:rFonts w:ascii="Times New Roman" w:hAnsi="Times New Roman" w:cs="Times New Roman"/>
          <w:sz w:val="24"/>
          <w:szCs w:val="24"/>
        </w:rPr>
        <w:t>8</w:t>
      </w:r>
      <w:r w:rsidR="00424811" w:rsidRPr="00B31438">
        <w:rPr>
          <w:rFonts w:ascii="Times New Roman" w:hAnsi="Times New Roman" w:cs="Times New Roman"/>
          <w:sz w:val="24"/>
          <w:szCs w:val="24"/>
        </w:rPr>
        <w:t>, 43</w:t>
      </w:r>
      <w:r w:rsidR="00DE1437" w:rsidRPr="00B31438">
        <w:rPr>
          <w:rFonts w:ascii="Times New Roman" w:hAnsi="Times New Roman" w:cs="Times New Roman"/>
          <w:sz w:val="24"/>
          <w:szCs w:val="24"/>
        </w:rPr>
        <w:t>, 67</w:t>
      </w:r>
      <w:r w:rsidR="00F80ED7" w:rsidRPr="00B31438">
        <w:rPr>
          <w:rFonts w:ascii="Times New Roman" w:hAnsi="Times New Roman" w:cs="Times New Roman"/>
          <w:sz w:val="24"/>
          <w:szCs w:val="24"/>
        </w:rPr>
        <w:t>, 73, 80, 93</w:t>
      </w:r>
      <w:r w:rsidR="005949CD" w:rsidRPr="00B31438">
        <w:rPr>
          <w:rFonts w:ascii="Times New Roman" w:hAnsi="Times New Roman" w:cs="Times New Roman"/>
          <w:sz w:val="24"/>
          <w:szCs w:val="24"/>
        </w:rPr>
        <w:t xml:space="preserve"> </w:t>
      </w:r>
      <w:r w:rsidRPr="00B31438">
        <w:rPr>
          <w:rFonts w:ascii="Times New Roman" w:hAnsi="Times New Roman" w:cs="Times New Roman"/>
          <w:sz w:val="24"/>
          <w:szCs w:val="24"/>
        </w:rPr>
        <w:t xml:space="preserve">  </w:t>
      </w:r>
    </w:p>
    <w:p w14:paraId="6D3CFE8E" w14:textId="1A951918"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close_shot</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8B78CB" w:rsidRPr="00B31438">
        <w:rPr>
          <w:rFonts w:ascii="Times New Roman" w:hAnsi="Times New Roman" w:cs="Times New Roman"/>
          <w:sz w:val="24"/>
          <w:szCs w:val="24"/>
        </w:rPr>
        <w:t>, 81.05</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10.15</w:t>
      </w:r>
      <w:r w:rsidR="00424811" w:rsidRPr="00B31438">
        <w:rPr>
          <w:rFonts w:ascii="Times New Roman" w:hAnsi="Times New Roman" w:cs="Times New Roman"/>
          <w:sz w:val="24"/>
          <w:szCs w:val="24"/>
        </w:rPr>
        <w:t>, 53</w:t>
      </w:r>
      <w:r w:rsidR="00DE1437" w:rsidRPr="00B31438">
        <w:rPr>
          <w:rFonts w:ascii="Times New Roman" w:hAnsi="Times New Roman" w:cs="Times New Roman"/>
          <w:sz w:val="24"/>
          <w:szCs w:val="24"/>
        </w:rPr>
        <w:t>, 73</w:t>
      </w:r>
      <w:r w:rsidR="00F80ED7" w:rsidRPr="00B31438">
        <w:rPr>
          <w:rFonts w:ascii="Times New Roman" w:hAnsi="Times New Roman" w:cs="Times New Roman"/>
          <w:sz w:val="24"/>
          <w:szCs w:val="24"/>
        </w:rPr>
        <w:t>, 81, 90, 99</w:t>
      </w:r>
    </w:p>
    <w:p w14:paraId="597028B3" w14:textId="5A8E0623"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mid_range_shot</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8B78CB" w:rsidRPr="00B31438">
        <w:rPr>
          <w:rFonts w:ascii="Times New Roman" w:hAnsi="Times New Roman" w:cs="Times New Roman"/>
          <w:sz w:val="24"/>
          <w:szCs w:val="24"/>
        </w:rPr>
        <w:t>, 74.</w:t>
      </w:r>
      <w:r w:rsidR="00E8715C" w:rsidRPr="00B31438">
        <w:rPr>
          <w:rFonts w:ascii="Times New Roman" w:hAnsi="Times New Roman" w:cs="Times New Roman"/>
          <w:sz w:val="24"/>
          <w:szCs w:val="24"/>
        </w:rPr>
        <w:t>51</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10.7</w:t>
      </w:r>
      <w:r w:rsidR="003E5F60" w:rsidRPr="00B31438">
        <w:rPr>
          <w:rFonts w:ascii="Times New Roman" w:hAnsi="Times New Roman" w:cs="Times New Roman"/>
          <w:sz w:val="24"/>
          <w:szCs w:val="24"/>
        </w:rPr>
        <w:t>2</w:t>
      </w:r>
      <w:r w:rsidR="00424811" w:rsidRPr="00B31438">
        <w:rPr>
          <w:rFonts w:ascii="Times New Roman" w:hAnsi="Times New Roman" w:cs="Times New Roman"/>
          <w:sz w:val="24"/>
          <w:szCs w:val="24"/>
        </w:rPr>
        <w:t>, 25</w:t>
      </w:r>
      <w:r w:rsidR="00DE1437" w:rsidRPr="00B31438">
        <w:rPr>
          <w:rFonts w:ascii="Times New Roman" w:hAnsi="Times New Roman" w:cs="Times New Roman"/>
          <w:sz w:val="24"/>
          <w:szCs w:val="24"/>
        </w:rPr>
        <w:t>, 69</w:t>
      </w:r>
      <w:r w:rsidR="001170DD" w:rsidRPr="00B31438">
        <w:rPr>
          <w:rFonts w:ascii="Times New Roman" w:hAnsi="Times New Roman" w:cs="Times New Roman"/>
          <w:sz w:val="24"/>
          <w:szCs w:val="24"/>
        </w:rPr>
        <w:t>, 74, 80, 97</w:t>
      </w:r>
      <w:r w:rsidR="005949CD" w:rsidRPr="00B31438">
        <w:rPr>
          <w:rFonts w:ascii="Times New Roman" w:hAnsi="Times New Roman" w:cs="Times New Roman"/>
          <w:sz w:val="24"/>
          <w:szCs w:val="24"/>
        </w:rPr>
        <w:t xml:space="preserve">        </w:t>
      </w:r>
      <w:r w:rsidRPr="00B31438">
        <w:rPr>
          <w:rFonts w:ascii="Times New Roman" w:hAnsi="Times New Roman" w:cs="Times New Roman"/>
          <w:sz w:val="24"/>
          <w:szCs w:val="24"/>
        </w:rPr>
        <w:t xml:space="preserve">  </w:t>
      </w:r>
    </w:p>
    <w:p w14:paraId="3E0CB3E9" w14:textId="3B45815C"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three_point_shot</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E8715C" w:rsidRPr="00B31438">
        <w:rPr>
          <w:rFonts w:ascii="Times New Roman" w:hAnsi="Times New Roman" w:cs="Times New Roman"/>
          <w:sz w:val="24"/>
          <w:szCs w:val="24"/>
        </w:rPr>
        <w:t>, 74.50</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12.73</w:t>
      </w:r>
      <w:r w:rsidR="00424811" w:rsidRPr="00B31438">
        <w:rPr>
          <w:rFonts w:ascii="Times New Roman" w:hAnsi="Times New Roman" w:cs="Times New Roman"/>
          <w:sz w:val="24"/>
          <w:szCs w:val="24"/>
        </w:rPr>
        <w:t>, 25</w:t>
      </w:r>
      <w:r w:rsidR="00DE1437" w:rsidRPr="00B31438">
        <w:rPr>
          <w:rFonts w:ascii="Times New Roman" w:hAnsi="Times New Roman" w:cs="Times New Roman"/>
          <w:sz w:val="24"/>
          <w:szCs w:val="24"/>
        </w:rPr>
        <w:t>, 72</w:t>
      </w:r>
      <w:r w:rsidR="00856275" w:rsidRPr="00B31438">
        <w:rPr>
          <w:rFonts w:ascii="Times New Roman" w:hAnsi="Times New Roman" w:cs="Times New Roman"/>
          <w:sz w:val="24"/>
          <w:szCs w:val="24"/>
        </w:rPr>
        <w:t>, 77, 82, 99</w:t>
      </w:r>
      <w:r w:rsidR="005949CD" w:rsidRPr="00B31438">
        <w:rPr>
          <w:rFonts w:ascii="Times New Roman" w:hAnsi="Times New Roman" w:cs="Times New Roman"/>
          <w:sz w:val="24"/>
          <w:szCs w:val="24"/>
        </w:rPr>
        <w:t xml:space="preserve">   </w:t>
      </w:r>
      <w:r w:rsidRPr="00B31438">
        <w:rPr>
          <w:rFonts w:ascii="Times New Roman" w:hAnsi="Times New Roman" w:cs="Times New Roman"/>
          <w:sz w:val="24"/>
          <w:szCs w:val="24"/>
        </w:rPr>
        <w:t xml:space="preserve">  </w:t>
      </w:r>
    </w:p>
    <w:p w14:paraId="382CC029" w14:textId="2E0D8EFA"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free_throw</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E8715C" w:rsidRPr="00B31438">
        <w:rPr>
          <w:rFonts w:ascii="Times New Roman" w:hAnsi="Times New Roman" w:cs="Times New Roman"/>
          <w:sz w:val="24"/>
          <w:szCs w:val="24"/>
        </w:rPr>
        <w:t>, 75.84</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10.14</w:t>
      </w:r>
      <w:r w:rsidR="00424811" w:rsidRPr="00B31438">
        <w:rPr>
          <w:rFonts w:ascii="Times New Roman" w:hAnsi="Times New Roman" w:cs="Times New Roman"/>
          <w:sz w:val="24"/>
          <w:szCs w:val="24"/>
        </w:rPr>
        <w:t>, 36</w:t>
      </w:r>
      <w:r w:rsidR="00DE1437" w:rsidRPr="00B31438">
        <w:rPr>
          <w:rFonts w:ascii="Times New Roman" w:hAnsi="Times New Roman" w:cs="Times New Roman"/>
          <w:sz w:val="24"/>
          <w:szCs w:val="24"/>
        </w:rPr>
        <w:t>, 70</w:t>
      </w:r>
      <w:r w:rsidR="00856275" w:rsidRPr="00B31438">
        <w:rPr>
          <w:rFonts w:ascii="Times New Roman" w:hAnsi="Times New Roman" w:cs="Times New Roman"/>
          <w:sz w:val="24"/>
          <w:szCs w:val="24"/>
        </w:rPr>
        <w:t>, 77, 83, 94</w:t>
      </w:r>
      <w:r w:rsidR="005949CD" w:rsidRPr="00B31438">
        <w:rPr>
          <w:rFonts w:ascii="Times New Roman" w:hAnsi="Times New Roman" w:cs="Times New Roman"/>
          <w:sz w:val="24"/>
          <w:szCs w:val="24"/>
        </w:rPr>
        <w:t xml:space="preserve">  </w:t>
      </w:r>
      <w:r w:rsidRPr="00B31438">
        <w:rPr>
          <w:rFonts w:ascii="Times New Roman" w:hAnsi="Times New Roman" w:cs="Times New Roman"/>
          <w:sz w:val="24"/>
          <w:szCs w:val="24"/>
        </w:rPr>
        <w:t xml:space="preserve">     </w:t>
      </w:r>
    </w:p>
    <w:p w14:paraId="24058DBE" w14:textId="1A1F4333"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shot_iq</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E8715C" w:rsidRPr="00B31438">
        <w:rPr>
          <w:rFonts w:ascii="Times New Roman" w:hAnsi="Times New Roman" w:cs="Times New Roman"/>
          <w:sz w:val="24"/>
          <w:szCs w:val="24"/>
        </w:rPr>
        <w:t>, 66.28</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14.05</w:t>
      </w:r>
      <w:r w:rsidR="00424811" w:rsidRPr="00B31438">
        <w:rPr>
          <w:rFonts w:ascii="Times New Roman" w:hAnsi="Times New Roman" w:cs="Times New Roman"/>
          <w:sz w:val="24"/>
          <w:szCs w:val="24"/>
        </w:rPr>
        <w:t>, 25</w:t>
      </w:r>
      <w:r w:rsidR="00DE1437" w:rsidRPr="00B31438">
        <w:rPr>
          <w:rFonts w:ascii="Times New Roman" w:hAnsi="Times New Roman" w:cs="Times New Roman"/>
          <w:sz w:val="24"/>
          <w:szCs w:val="24"/>
        </w:rPr>
        <w:t>, 55</w:t>
      </w:r>
      <w:r w:rsidR="00A07445" w:rsidRPr="00B31438">
        <w:rPr>
          <w:rFonts w:ascii="Times New Roman" w:hAnsi="Times New Roman" w:cs="Times New Roman"/>
          <w:sz w:val="24"/>
          <w:szCs w:val="24"/>
        </w:rPr>
        <w:t xml:space="preserve">, </w:t>
      </w:r>
      <w:proofErr w:type="gramStart"/>
      <w:r w:rsidR="00A07445" w:rsidRPr="00B31438">
        <w:rPr>
          <w:rFonts w:ascii="Times New Roman" w:hAnsi="Times New Roman" w:cs="Times New Roman"/>
          <w:sz w:val="24"/>
          <w:szCs w:val="24"/>
        </w:rPr>
        <w:t>70</w:t>
      </w:r>
      <w:proofErr w:type="gramEnd"/>
      <w:r w:rsidR="00A07445" w:rsidRPr="00B31438">
        <w:rPr>
          <w:rFonts w:ascii="Times New Roman" w:hAnsi="Times New Roman" w:cs="Times New Roman"/>
          <w:sz w:val="24"/>
          <w:szCs w:val="24"/>
        </w:rPr>
        <w:t>, 75, 98</w:t>
      </w:r>
      <w:r w:rsidR="005949CD" w:rsidRPr="00B31438">
        <w:rPr>
          <w:rFonts w:ascii="Times New Roman" w:hAnsi="Times New Roman" w:cs="Times New Roman"/>
          <w:sz w:val="24"/>
          <w:szCs w:val="24"/>
        </w:rPr>
        <w:t xml:space="preserve">              </w:t>
      </w:r>
      <w:r w:rsidRPr="00B31438">
        <w:rPr>
          <w:rFonts w:ascii="Times New Roman" w:hAnsi="Times New Roman" w:cs="Times New Roman"/>
          <w:sz w:val="24"/>
          <w:szCs w:val="24"/>
        </w:rPr>
        <w:t xml:space="preserve">  </w:t>
      </w:r>
    </w:p>
    <w:p w14:paraId="2E02A3C8" w14:textId="503EE2CF"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offensive_consistency</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71557" w:rsidRPr="00B31438">
        <w:rPr>
          <w:rFonts w:ascii="Times New Roman" w:hAnsi="Times New Roman" w:cs="Times New Roman"/>
          <w:sz w:val="24"/>
          <w:szCs w:val="24"/>
        </w:rPr>
        <w:t>, 66.32</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19.98</w:t>
      </w:r>
      <w:r w:rsidR="00424811" w:rsidRPr="00B31438">
        <w:rPr>
          <w:rFonts w:ascii="Times New Roman" w:hAnsi="Times New Roman" w:cs="Times New Roman"/>
          <w:sz w:val="24"/>
          <w:szCs w:val="24"/>
        </w:rPr>
        <w:t>, 25</w:t>
      </w:r>
      <w:r w:rsidR="00DE1437" w:rsidRPr="00B31438">
        <w:rPr>
          <w:rFonts w:ascii="Times New Roman" w:hAnsi="Times New Roman" w:cs="Times New Roman"/>
          <w:sz w:val="24"/>
          <w:szCs w:val="24"/>
        </w:rPr>
        <w:t>, 50</w:t>
      </w:r>
      <w:r w:rsidR="00E9410D" w:rsidRPr="00B31438">
        <w:rPr>
          <w:rFonts w:ascii="Times New Roman" w:hAnsi="Times New Roman" w:cs="Times New Roman"/>
          <w:sz w:val="24"/>
          <w:szCs w:val="24"/>
        </w:rPr>
        <w:t>, 70, 80, 98</w:t>
      </w:r>
      <w:r w:rsidR="005949CD" w:rsidRPr="00B31438">
        <w:rPr>
          <w:rFonts w:ascii="Times New Roman" w:hAnsi="Times New Roman" w:cs="Times New Roman"/>
          <w:sz w:val="24"/>
          <w:szCs w:val="24"/>
        </w:rPr>
        <w:t xml:space="preserve">          </w:t>
      </w:r>
      <w:r w:rsidRPr="00B31438">
        <w:rPr>
          <w:rFonts w:ascii="Times New Roman" w:hAnsi="Times New Roman" w:cs="Times New Roman"/>
          <w:sz w:val="24"/>
          <w:szCs w:val="24"/>
        </w:rPr>
        <w:t xml:space="preserve">  </w:t>
      </w:r>
    </w:p>
    <w:p w14:paraId="00242E46" w14:textId="2B400283"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group_athleticism</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71557" w:rsidRPr="00B31438">
        <w:rPr>
          <w:rFonts w:ascii="Times New Roman" w:hAnsi="Times New Roman" w:cs="Times New Roman"/>
          <w:sz w:val="24"/>
          <w:szCs w:val="24"/>
        </w:rPr>
        <w:t>, 76.27</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4.79</w:t>
      </w:r>
      <w:r w:rsidR="00424811" w:rsidRPr="00B31438">
        <w:rPr>
          <w:rFonts w:ascii="Times New Roman" w:hAnsi="Times New Roman" w:cs="Times New Roman"/>
          <w:sz w:val="24"/>
          <w:szCs w:val="24"/>
        </w:rPr>
        <w:t>, 59</w:t>
      </w:r>
      <w:r w:rsidR="00DE1437" w:rsidRPr="00B31438">
        <w:rPr>
          <w:rFonts w:ascii="Times New Roman" w:hAnsi="Times New Roman" w:cs="Times New Roman"/>
          <w:sz w:val="24"/>
          <w:szCs w:val="24"/>
        </w:rPr>
        <w:t>, 73</w:t>
      </w:r>
      <w:r w:rsidR="00C9189B" w:rsidRPr="00B31438">
        <w:rPr>
          <w:rFonts w:ascii="Times New Roman" w:hAnsi="Times New Roman" w:cs="Times New Roman"/>
          <w:sz w:val="24"/>
          <w:szCs w:val="24"/>
        </w:rPr>
        <w:t>, 76, 79, 92</w:t>
      </w:r>
    </w:p>
    <w:p w14:paraId="0A78A8AC" w14:textId="5E52171A" w:rsidR="00344904" w:rsidRPr="00B31438" w:rsidRDefault="00000000" w:rsidP="00344904">
      <w:pPr>
        <w:spacing w:line="240" w:lineRule="auto"/>
        <w:rPr>
          <w:rFonts w:ascii="Times New Roman" w:hAnsi="Times New Roman" w:cs="Times New Roman"/>
          <w:sz w:val="24"/>
          <w:szCs w:val="24"/>
        </w:rPr>
      </w:pPr>
      <w:r w:rsidRPr="00B31438">
        <w:rPr>
          <w:rFonts w:ascii="Times New Roman" w:hAnsi="Times New Roman" w:cs="Times New Roman"/>
          <w:sz w:val="24"/>
          <w:szCs w:val="24"/>
        </w:rPr>
        <w:t>speed</w:t>
      </w:r>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71557" w:rsidRPr="00B31438">
        <w:rPr>
          <w:rFonts w:ascii="Times New Roman" w:hAnsi="Times New Roman" w:cs="Times New Roman"/>
          <w:sz w:val="24"/>
          <w:szCs w:val="24"/>
        </w:rPr>
        <w:t>, 73.38</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11.71</w:t>
      </w:r>
      <w:r w:rsidR="00424811" w:rsidRPr="00B31438">
        <w:rPr>
          <w:rFonts w:ascii="Times New Roman" w:hAnsi="Times New Roman" w:cs="Times New Roman"/>
          <w:sz w:val="24"/>
          <w:szCs w:val="24"/>
        </w:rPr>
        <w:t>, 25</w:t>
      </w:r>
      <w:r w:rsidR="00DE1437" w:rsidRPr="00B31438">
        <w:rPr>
          <w:rFonts w:ascii="Times New Roman" w:hAnsi="Times New Roman" w:cs="Times New Roman"/>
          <w:sz w:val="24"/>
          <w:szCs w:val="24"/>
        </w:rPr>
        <w:t>, 68</w:t>
      </w:r>
      <w:r w:rsidR="00E73545" w:rsidRPr="00B31438">
        <w:rPr>
          <w:rFonts w:ascii="Times New Roman" w:hAnsi="Times New Roman" w:cs="Times New Roman"/>
          <w:sz w:val="24"/>
          <w:szCs w:val="24"/>
        </w:rPr>
        <w:t>, 75, 82, 98</w:t>
      </w:r>
    </w:p>
    <w:p w14:paraId="5127A41A" w14:textId="58C9463A" w:rsidR="00344904" w:rsidRPr="00B31438" w:rsidRDefault="00000000" w:rsidP="00344904">
      <w:pPr>
        <w:spacing w:line="240" w:lineRule="auto"/>
        <w:rPr>
          <w:rFonts w:ascii="Times New Roman" w:hAnsi="Times New Roman" w:cs="Times New Roman"/>
          <w:sz w:val="24"/>
          <w:szCs w:val="24"/>
        </w:rPr>
      </w:pPr>
      <w:r w:rsidRPr="00B31438">
        <w:rPr>
          <w:rFonts w:ascii="Times New Roman" w:hAnsi="Times New Roman" w:cs="Times New Roman"/>
          <w:sz w:val="24"/>
          <w:szCs w:val="24"/>
        </w:rPr>
        <w:t>agility</w:t>
      </w:r>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71557" w:rsidRPr="00B31438">
        <w:rPr>
          <w:rFonts w:ascii="Times New Roman" w:hAnsi="Times New Roman" w:cs="Times New Roman"/>
          <w:sz w:val="24"/>
          <w:szCs w:val="24"/>
        </w:rPr>
        <w:t>, 74.55</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11.4</w:t>
      </w:r>
      <w:r w:rsidR="003E5F60" w:rsidRPr="00B31438">
        <w:rPr>
          <w:rFonts w:ascii="Times New Roman" w:hAnsi="Times New Roman" w:cs="Times New Roman"/>
          <w:sz w:val="24"/>
          <w:szCs w:val="24"/>
        </w:rPr>
        <w:t>4</w:t>
      </w:r>
      <w:r w:rsidR="00424811" w:rsidRPr="00B31438">
        <w:rPr>
          <w:rFonts w:ascii="Times New Roman" w:hAnsi="Times New Roman" w:cs="Times New Roman"/>
          <w:sz w:val="24"/>
          <w:szCs w:val="24"/>
        </w:rPr>
        <w:t>, 30</w:t>
      </w:r>
      <w:r w:rsidR="00DE1437" w:rsidRPr="00B31438">
        <w:rPr>
          <w:rFonts w:ascii="Times New Roman" w:hAnsi="Times New Roman" w:cs="Times New Roman"/>
          <w:sz w:val="24"/>
          <w:szCs w:val="24"/>
        </w:rPr>
        <w:t>, 68</w:t>
      </w:r>
      <w:r w:rsidR="006B22C8" w:rsidRPr="00B31438">
        <w:rPr>
          <w:rFonts w:ascii="Times New Roman" w:hAnsi="Times New Roman" w:cs="Times New Roman"/>
          <w:sz w:val="24"/>
          <w:szCs w:val="24"/>
        </w:rPr>
        <w:t>, 76, 83, 96</w:t>
      </w:r>
    </w:p>
    <w:p w14:paraId="437337EF" w14:textId="47B80A9F" w:rsidR="00344904" w:rsidRPr="00B31438" w:rsidRDefault="00000000" w:rsidP="00344904">
      <w:pPr>
        <w:spacing w:line="240" w:lineRule="auto"/>
        <w:rPr>
          <w:rFonts w:ascii="Times New Roman" w:hAnsi="Times New Roman" w:cs="Times New Roman"/>
          <w:sz w:val="24"/>
          <w:szCs w:val="24"/>
        </w:rPr>
      </w:pPr>
      <w:r w:rsidRPr="00B31438">
        <w:rPr>
          <w:rFonts w:ascii="Times New Roman" w:hAnsi="Times New Roman" w:cs="Times New Roman"/>
          <w:sz w:val="24"/>
          <w:szCs w:val="24"/>
        </w:rPr>
        <w:t>strength</w:t>
      </w:r>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71557" w:rsidRPr="00B31438">
        <w:rPr>
          <w:rFonts w:ascii="Times New Roman" w:hAnsi="Times New Roman" w:cs="Times New Roman"/>
          <w:sz w:val="24"/>
          <w:szCs w:val="24"/>
        </w:rPr>
        <w:t>, 60.27</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13.18</w:t>
      </w:r>
      <w:r w:rsidR="00424811" w:rsidRPr="00B31438">
        <w:rPr>
          <w:rFonts w:ascii="Times New Roman" w:hAnsi="Times New Roman" w:cs="Times New Roman"/>
          <w:sz w:val="24"/>
          <w:szCs w:val="24"/>
        </w:rPr>
        <w:t>, 30</w:t>
      </w:r>
      <w:r w:rsidR="00DE1437" w:rsidRPr="00B31438">
        <w:rPr>
          <w:rFonts w:ascii="Times New Roman" w:hAnsi="Times New Roman" w:cs="Times New Roman"/>
          <w:sz w:val="24"/>
          <w:szCs w:val="24"/>
        </w:rPr>
        <w:t>, 52</w:t>
      </w:r>
      <w:r w:rsidR="00AA05C6" w:rsidRPr="00B31438">
        <w:rPr>
          <w:rFonts w:ascii="Times New Roman" w:hAnsi="Times New Roman" w:cs="Times New Roman"/>
          <w:sz w:val="24"/>
          <w:szCs w:val="24"/>
        </w:rPr>
        <w:t>, 60, 69, 96</w:t>
      </w:r>
    </w:p>
    <w:p w14:paraId="1E19C43B" w14:textId="18DBB37F" w:rsidR="00344904" w:rsidRPr="00B31438" w:rsidRDefault="00000000" w:rsidP="00344904">
      <w:pPr>
        <w:spacing w:line="240" w:lineRule="auto"/>
        <w:rPr>
          <w:rFonts w:ascii="Times New Roman" w:hAnsi="Times New Roman" w:cs="Times New Roman"/>
          <w:sz w:val="24"/>
          <w:szCs w:val="24"/>
        </w:rPr>
      </w:pPr>
      <w:r w:rsidRPr="00B31438">
        <w:rPr>
          <w:rFonts w:ascii="Times New Roman" w:hAnsi="Times New Roman" w:cs="Times New Roman"/>
          <w:sz w:val="24"/>
          <w:szCs w:val="24"/>
        </w:rPr>
        <w:t>vertical</w:t>
      </w:r>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344904" w:rsidRPr="00B31438">
        <w:rPr>
          <w:rFonts w:ascii="Times New Roman" w:hAnsi="Times New Roman" w:cs="Times New Roman"/>
          <w:sz w:val="24"/>
          <w:szCs w:val="24"/>
        </w:rPr>
        <w:t>, 75.60</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9.1</w:t>
      </w:r>
      <w:r w:rsidR="003E5F60" w:rsidRPr="00B31438">
        <w:rPr>
          <w:rFonts w:ascii="Times New Roman" w:hAnsi="Times New Roman" w:cs="Times New Roman"/>
          <w:sz w:val="24"/>
          <w:szCs w:val="24"/>
        </w:rPr>
        <w:t>7</w:t>
      </w:r>
      <w:r w:rsidR="00424811" w:rsidRPr="00B31438">
        <w:rPr>
          <w:rFonts w:ascii="Times New Roman" w:hAnsi="Times New Roman" w:cs="Times New Roman"/>
          <w:sz w:val="24"/>
          <w:szCs w:val="24"/>
        </w:rPr>
        <w:t>, 40</w:t>
      </w:r>
      <w:r w:rsidR="00DE1437" w:rsidRPr="00B31438">
        <w:rPr>
          <w:rFonts w:ascii="Times New Roman" w:hAnsi="Times New Roman" w:cs="Times New Roman"/>
          <w:sz w:val="24"/>
          <w:szCs w:val="24"/>
        </w:rPr>
        <w:t>, 70</w:t>
      </w:r>
      <w:r w:rsidR="00AA05C6" w:rsidRPr="00B31438">
        <w:rPr>
          <w:rFonts w:ascii="Times New Roman" w:hAnsi="Times New Roman" w:cs="Times New Roman"/>
          <w:sz w:val="24"/>
          <w:szCs w:val="24"/>
        </w:rPr>
        <w:t>, 75, 82, 99</w:t>
      </w:r>
    </w:p>
    <w:p w14:paraId="262A882A" w14:textId="695696CD" w:rsidR="00344904" w:rsidRPr="00B31438" w:rsidRDefault="00000000" w:rsidP="00344904">
      <w:pPr>
        <w:spacing w:line="240" w:lineRule="auto"/>
        <w:rPr>
          <w:rFonts w:ascii="Times New Roman" w:hAnsi="Times New Roman" w:cs="Times New Roman"/>
          <w:sz w:val="24"/>
          <w:szCs w:val="24"/>
        </w:rPr>
      </w:pPr>
      <w:r w:rsidRPr="00B31438">
        <w:rPr>
          <w:rFonts w:ascii="Times New Roman" w:hAnsi="Times New Roman" w:cs="Times New Roman"/>
          <w:sz w:val="24"/>
          <w:szCs w:val="24"/>
        </w:rPr>
        <w:lastRenderedPageBreak/>
        <w:t>stamina</w:t>
      </w:r>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344904" w:rsidRPr="00B31438">
        <w:rPr>
          <w:rFonts w:ascii="Times New Roman" w:hAnsi="Times New Roman" w:cs="Times New Roman"/>
          <w:sz w:val="24"/>
          <w:szCs w:val="24"/>
        </w:rPr>
        <w:t>, 86.77</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5.</w:t>
      </w:r>
      <w:r w:rsidR="003E5F60" w:rsidRPr="00B31438">
        <w:rPr>
          <w:rFonts w:ascii="Times New Roman" w:hAnsi="Times New Roman" w:cs="Times New Roman"/>
          <w:sz w:val="24"/>
          <w:szCs w:val="24"/>
        </w:rPr>
        <w:t>30</w:t>
      </w:r>
      <w:r w:rsidR="00424811" w:rsidRPr="00B31438">
        <w:rPr>
          <w:rFonts w:ascii="Times New Roman" w:hAnsi="Times New Roman" w:cs="Times New Roman"/>
          <w:sz w:val="24"/>
          <w:szCs w:val="24"/>
        </w:rPr>
        <w:t>, 70</w:t>
      </w:r>
      <w:r w:rsidR="00DE1437" w:rsidRPr="00B31438">
        <w:rPr>
          <w:rFonts w:ascii="Times New Roman" w:hAnsi="Times New Roman" w:cs="Times New Roman"/>
          <w:sz w:val="24"/>
          <w:szCs w:val="24"/>
        </w:rPr>
        <w:t>, 83.25</w:t>
      </w:r>
      <w:r w:rsidR="00AA05C6" w:rsidRPr="00B31438">
        <w:rPr>
          <w:rFonts w:ascii="Times New Roman" w:hAnsi="Times New Roman" w:cs="Times New Roman"/>
          <w:sz w:val="24"/>
          <w:szCs w:val="24"/>
        </w:rPr>
        <w:t>, 87, 90, 99</w:t>
      </w:r>
    </w:p>
    <w:p w14:paraId="18CF4920" w14:textId="0608A1FC" w:rsidR="00344904" w:rsidRPr="00B31438" w:rsidRDefault="00000000" w:rsidP="00344904">
      <w:pPr>
        <w:spacing w:line="240" w:lineRule="auto"/>
        <w:rPr>
          <w:rFonts w:ascii="Times New Roman" w:hAnsi="Times New Roman" w:cs="Times New Roman"/>
          <w:sz w:val="24"/>
          <w:szCs w:val="24"/>
        </w:rPr>
      </w:pPr>
      <w:r w:rsidRPr="00B31438">
        <w:rPr>
          <w:rFonts w:ascii="Times New Roman" w:hAnsi="Times New Roman" w:cs="Times New Roman"/>
          <w:sz w:val="24"/>
          <w:szCs w:val="24"/>
        </w:rPr>
        <w:t>hustle</w:t>
      </w:r>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82.19</w:t>
      </w:r>
      <w:r w:rsidR="005949CD" w:rsidRPr="00B31438">
        <w:rPr>
          <w:rFonts w:ascii="Times New Roman" w:hAnsi="Times New Roman" w:cs="Times New Roman"/>
          <w:sz w:val="24"/>
          <w:szCs w:val="24"/>
        </w:rPr>
        <w:t>, 9</w:t>
      </w:r>
      <w:r w:rsidR="005949CD" w:rsidRPr="00B31438">
        <w:rPr>
          <w:rFonts w:ascii="Times New Roman" w:hAnsi="Times New Roman" w:cs="Times New Roman"/>
          <w:sz w:val="24"/>
          <w:szCs w:val="24"/>
        </w:rPr>
        <w:t>.46</w:t>
      </w:r>
      <w:r w:rsidR="00424811" w:rsidRPr="00B31438">
        <w:rPr>
          <w:rFonts w:ascii="Times New Roman" w:hAnsi="Times New Roman" w:cs="Times New Roman"/>
          <w:sz w:val="24"/>
          <w:szCs w:val="24"/>
        </w:rPr>
        <w:t>, 35</w:t>
      </w:r>
      <w:r w:rsidR="00DE1437" w:rsidRPr="00B31438">
        <w:rPr>
          <w:rFonts w:ascii="Times New Roman" w:hAnsi="Times New Roman" w:cs="Times New Roman"/>
          <w:sz w:val="24"/>
          <w:szCs w:val="24"/>
        </w:rPr>
        <w:t xml:space="preserve">, </w:t>
      </w:r>
      <w:proofErr w:type="gramStart"/>
      <w:r w:rsidR="00DE1437" w:rsidRPr="00B31438">
        <w:rPr>
          <w:rFonts w:ascii="Times New Roman" w:hAnsi="Times New Roman" w:cs="Times New Roman"/>
          <w:sz w:val="24"/>
          <w:szCs w:val="24"/>
        </w:rPr>
        <w:t>75</w:t>
      </w:r>
      <w:proofErr w:type="gramEnd"/>
      <w:r w:rsidR="00AA05C6" w:rsidRPr="00B31438">
        <w:rPr>
          <w:rFonts w:ascii="Times New Roman" w:hAnsi="Times New Roman" w:cs="Times New Roman"/>
          <w:sz w:val="24"/>
          <w:szCs w:val="24"/>
        </w:rPr>
        <w:t>, 85, 90, 99</w:t>
      </w:r>
    </w:p>
    <w:p w14:paraId="46F84425" w14:textId="59507361" w:rsidR="005F0856"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overall_durability</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81.0</w:t>
      </w:r>
      <w:r w:rsidR="007A6372" w:rsidRPr="00B31438">
        <w:rPr>
          <w:rFonts w:ascii="Times New Roman" w:hAnsi="Times New Roman" w:cs="Times New Roman"/>
          <w:sz w:val="24"/>
          <w:szCs w:val="24"/>
        </w:rPr>
        <w:t>3</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3.26</w:t>
      </w:r>
      <w:r w:rsidR="00424811" w:rsidRPr="00B31438">
        <w:rPr>
          <w:rFonts w:ascii="Times New Roman" w:hAnsi="Times New Roman" w:cs="Times New Roman"/>
          <w:sz w:val="24"/>
          <w:szCs w:val="24"/>
        </w:rPr>
        <w:t>, 60</w:t>
      </w:r>
      <w:r w:rsidR="00DE1437" w:rsidRPr="00B31438">
        <w:rPr>
          <w:rFonts w:ascii="Times New Roman" w:hAnsi="Times New Roman" w:cs="Times New Roman"/>
          <w:sz w:val="24"/>
          <w:szCs w:val="24"/>
        </w:rPr>
        <w:t>, 80</w:t>
      </w:r>
      <w:r w:rsidR="00E90132" w:rsidRPr="00B31438">
        <w:rPr>
          <w:rFonts w:ascii="Times New Roman" w:hAnsi="Times New Roman" w:cs="Times New Roman"/>
          <w:sz w:val="24"/>
          <w:szCs w:val="24"/>
        </w:rPr>
        <w:t>, 80, 82, 98</w:t>
      </w:r>
    </w:p>
    <w:p w14:paraId="6A3CE0FE" w14:textId="475FF2F4"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group_inside_scoring</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62.4</w:t>
      </w:r>
      <w:r w:rsidR="007A6372" w:rsidRPr="00B31438">
        <w:rPr>
          <w:rFonts w:ascii="Times New Roman" w:hAnsi="Times New Roman" w:cs="Times New Roman"/>
          <w:sz w:val="24"/>
          <w:szCs w:val="24"/>
        </w:rPr>
        <w:t>5</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9.65</w:t>
      </w:r>
      <w:r w:rsidR="00424811" w:rsidRPr="00B31438">
        <w:rPr>
          <w:rFonts w:ascii="Times New Roman" w:hAnsi="Times New Roman" w:cs="Times New Roman"/>
          <w:sz w:val="24"/>
          <w:szCs w:val="24"/>
        </w:rPr>
        <w:t>, 39</w:t>
      </w:r>
      <w:r w:rsidR="00DE1437" w:rsidRPr="00B31438">
        <w:rPr>
          <w:rFonts w:ascii="Times New Roman" w:hAnsi="Times New Roman" w:cs="Times New Roman"/>
          <w:sz w:val="24"/>
          <w:szCs w:val="24"/>
        </w:rPr>
        <w:t>, 56</w:t>
      </w:r>
      <w:r w:rsidR="00E90132" w:rsidRPr="00B31438">
        <w:rPr>
          <w:rFonts w:ascii="Times New Roman" w:hAnsi="Times New Roman" w:cs="Times New Roman"/>
          <w:sz w:val="24"/>
          <w:szCs w:val="24"/>
        </w:rPr>
        <w:t>, 62, 68, 93</w:t>
      </w:r>
    </w:p>
    <w:p w14:paraId="07F37B24" w14:textId="35D0F26C" w:rsidR="00344904" w:rsidRPr="00B31438" w:rsidRDefault="00000000" w:rsidP="00344904">
      <w:pPr>
        <w:spacing w:line="240" w:lineRule="auto"/>
        <w:rPr>
          <w:rFonts w:ascii="Times New Roman" w:hAnsi="Times New Roman" w:cs="Times New Roman"/>
          <w:sz w:val="24"/>
          <w:szCs w:val="24"/>
        </w:rPr>
      </w:pPr>
      <w:r w:rsidRPr="00B31438">
        <w:rPr>
          <w:rFonts w:ascii="Times New Roman" w:hAnsi="Times New Roman" w:cs="Times New Roman"/>
          <w:sz w:val="24"/>
          <w:szCs w:val="24"/>
        </w:rPr>
        <w:t>layup</w:t>
      </w:r>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77.</w:t>
      </w:r>
      <w:r w:rsidR="007A6372" w:rsidRPr="00B31438">
        <w:rPr>
          <w:rFonts w:ascii="Times New Roman" w:hAnsi="Times New Roman" w:cs="Times New Roman"/>
          <w:sz w:val="24"/>
          <w:szCs w:val="24"/>
        </w:rPr>
        <w:t>09</w:t>
      </w:r>
      <w:r w:rsidR="005949CD" w:rsidRPr="00B31438">
        <w:rPr>
          <w:rFonts w:ascii="Times New Roman" w:hAnsi="Times New Roman" w:cs="Times New Roman"/>
          <w:sz w:val="24"/>
          <w:szCs w:val="24"/>
        </w:rPr>
        <w:t>, 8</w:t>
      </w:r>
      <w:r w:rsidR="005949CD" w:rsidRPr="00B31438">
        <w:rPr>
          <w:rFonts w:ascii="Times New Roman" w:hAnsi="Times New Roman" w:cs="Times New Roman"/>
          <w:sz w:val="24"/>
          <w:szCs w:val="24"/>
        </w:rPr>
        <w:t>.41</w:t>
      </w:r>
      <w:r w:rsidR="00424811" w:rsidRPr="00B31438">
        <w:rPr>
          <w:rFonts w:ascii="Times New Roman" w:hAnsi="Times New Roman" w:cs="Times New Roman"/>
          <w:sz w:val="24"/>
          <w:szCs w:val="24"/>
        </w:rPr>
        <w:t>, 47</w:t>
      </w:r>
      <w:r w:rsidR="00DE1437" w:rsidRPr="00B31438">
        <w:rPr>
          <w:rFonts w:ascii="Times New Roman" w:hAnsi="Times New Roman" w:cs="Times New Roman"/>
          <w:sz w:val="24"/>
          <w:szCs w:val="24"/>
        </w:rPr>
        <w:t>, 71</w:t>
      </w:r>
      <w:r w:rsidR="00E90132" w:rsidRPr="00B31438">
        <w:rPr>
          <w:rFonts w:ascii="Times New Roman" w:hAnsi="Times New Roman" w:cs="Times New Roman"/>
          <w:sz w:val="24"/>
          <w:szCs w:val="24"/>
        </w:rPr>
        <w:t>, 77, 83, 98</w:t>
      </w:r>
    </w:p>
    <w:p w14:paraId="6425B0EE" w14:textId="12E8F514"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standing_dunk</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50.8</w:t>
      </w:r>
      <w:r w:rsidR="007A6372" w:rsidRPr="00B31438">
        <w:rPr>
          <w:rFonts w:ascii="Times New Roman" w:hAnsi="Times New Roman" w:cs="Times New Roman"/>
          <w:sz w:val="24"/>
          <w:szCs w:val="24"/>
        </w:rPr>
        <w:t>6</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20.79</w:t>
      </w:r>
      <w:r w:rsidR="00424811" w:rsidRPr="00B31438">
        <w:rPr>
          <w:rFonts w:ascii="Times New Roman" w:hAnsi="Times New Roman" w:cs="Times New Roman"/>
          <w:sz w:val="24"/>
          <w:szCs w:val="24"/>
        </w:rPr>
        <w:t>, 25</w:t>
      </w:r>
      <w:r w:rsidR="00DE1437" w:rsidRPr="00B31438">
        <w:rPr>
          <w:rFonts w:ascii="Times New Roman" w:hAnsi="Times New Roman" w:cs="Times New Roman"/>
          <w:sz w:val="24"/>
          <w:szCs w:val="24"/>
        </w:rPr>
        <w:t>, 35</w:t>
      </w:r>
      <w:r w:rsidR="00E90132" w:rsidRPr="00B31438">
        <w:rPr>
          <w:rFonts w:ascii="Times New Roman" w:hAnsi="Times New Roman" w:cs="Times New Roman"/>
          <w:sz w:val="24"/>
          <w:szCs w:val="24"/>
        </w:rPr>
        <w:t>, 45, 70, 95</w:t>
      </w:r>
    </w:p>
    <w:p w14:paraId="76CE5D80" w14:textId="2949B802"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driving_dunk</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69.96</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13.90</w:t>
      </w:r>
      <w:r w:rsidR="00424811" w:rsidRPr="00B31438">
        <w:rPr>
          <w:rFonts w:ascii="Times New Roman" w:hAnsi="Times New Roman" w:cs="Times New Roman"/>
          <w:sz w:val="24"/>
          <w:szCs w:val="24"/>
        </w:rPr>
        <w:t>, 25</w:t>
      </w:r>
      <w:r w:rsidR="00DE1437" w:rsidRPr="00B31438">
        <w:rPr>
          <w:rFonts w:ascii="Times New Roman" w:hAnsi="Times New Roman" w:cs="Times New Roman"/>
          <w:sz w:val="24"/>
          <w:szCs w:val="24"/>
        </w:rPr>
        <w:t>, 65</w:t>
      </w:r>
      <w:r w:rsidR="00E90132" w:rsidRPr="00B31438">
        <w:rPr>
          <w:rFonts w:ascii="Times New Roman" w:hAnsi="Times New Roman" w:cs="Times New Roman"/>
          <w:sz w:val="24"/>
          <w:szCs w:val="24"/>
        </w:rPr>
        <w:t>, 75, 80, 97</w:t>
      </w:r>
    </w:p>
    <w:p w14:paraId="403A5EB6" w14:textId="250223F4"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post_hook</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50.75</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16.47</w:t>
      </w:r>
      <w:r w:rsidR="00424811" w:rsidRPr="00B31438">
        <w:rPr>
          <w:rFonts w:ascii="Times New Roman" w:hAnsi="Times New Roman" w:cs="Times New Roman"/>
          <w:sz w:val="24"/>
          <w:szCs w:val="24"/>
        </w:rPr>
        <w:t>, 25</w:t>
      </w:r>
      <w:r w:rsidR="00335F4F" w:rsidRPr="00B31438">
        <w:rPr>
          <w:rFonts w:ascii="Times New Roman" w:hAnsi="Times New Roman" w:cs="Times New Roman"/>
          <w:sz w:val="24"/>
          <w:szCs w:val="24"/>
        </w:rPr>
        <w:t>, 38</w:t>
      </w:r>
      <w:r w:rsidR="00E90132" w:rsidRPr="00B31438">
        <w:rPr>
          <w:rFonts w:ascii="Times New Roman" w:hAnsi="Times New Roman" w:cs="Times New Roman"/>
          <w:sz w:val="24"/>
          <w:szCs w:val="24"/>
        </w:rPr>
        <w:t>, 49, 62, 97</w:t>
      </w:r>
    </w:p>
    <w:p w14:paraId="122E957C" w14:textId="577A31FB"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post_fade</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54.1</w:t>
      </w:r>
      <w:r w:rsidR="007A6372" w:rsidRPr="00B31438">
        <w:rPr>
          <w:rFonts w:ascii="Times New Roman" w:hAnsi="Times New Roman" w:cs="Times New Roman"/>
          <w:sz w:val="24"/>
          <w:szCs w:val="24"/>
        </w:rPr>
        <w:t>7</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13.53</w:t>
      </w:r>
      <w:r w:rsidR="00424811" w:rsidRPr="00B31438">
        <w:rPr>
          <w:rFonts w:ascii="Times New Roman" w:hAnsi="Times New Roman" w:cs="Times New Roman"/>
          <w:sz w:val="24"/>
          <w:szCs w:val="24"/>
        </w:rPr>
        <w:t>, 25</w:t>
      </w:r>
      <w:r w:rsidR="00335F4F" w:rsidRPr="00B31438">
        <w:rPr>
          <w:rFonts w:ascii="Times New Roman" w:hAnsi="Times New Roman" w:cs="Times New Roman"/>
          <w:sz w:val="24"/>
          <w:szCs w:val="24"/>
        </w:rPr>
        <w:t>, 44</w:t>
      </w:r>
      <w:r w:rsidR="00FF3782" w:rsidRPr="00B31438">
        <w:rPr>
          <w:rFonts w:ascii="Times New Roman" w:hAnsi="Times New Roman" w:cs="Times New Roman"/>
          <w:sz w:val="24"/>
          <w:szCs w:val="24"/>
        </w:rPr>
        <w:t>, 53, 62, 96</w:t>
      </w:r>
    </w:p>
    <w:p w14:paraId="703DA5CA" w14:textId="29EC596D"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post_control</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54.0</w:t>
      </w:r>
      <w:r w:rsidR="007A6372" w:rsidRPr="00B31438">
        <w:rPr>
          <w:rFonts w:ascii="Times New Roman" w:hAnsi="Times New Roman" w:cs="Times New Roman"/>
          <w:sz w:val="24"/>
          <w:szCs w:val="24"/>
        </w:rPr>
        <w:t>2</w:t>
      </w:r>
      <w:r w:rsidR="005949CD" w:rsidRPr="00B31438">
        <w:rPr>
          <w:rFonts w:ascii="Times New Roman" w:hAnsi="Times New Roman" w:cs="Times New Roman"/>
          <w:sz w:val="24"/>
          <w:szCs w:val="24"/>
        </w:rPr>
        <w:t>, 1</w:t>
      </w:r>
      <w:r w:rsidR="005949CD" w:rsidRPr="00B31438">
        <w:rPr>
          <w:rFonts w:ascii="Times New Roman" w:hAnsi="Times New Roman" w:cs="Times New Roman"/>
          <w:sz w:val="24"/>
          <w:szCs w:val="24"/>
        </w:rPr>
        <w:t>6.28</w:t>
      </w:r>
      <w:r w:rsidR="00424811" w:rsidRPr="00B31438">
        <w:rPr>
          <w:rFonts w:ascii="Times New Roman" w:hAnsi="Times New Roman" w:cs="Times New Roman"/>
          <w:sz w:val="24"/>
          <w:szCs w:val="24"/>
        </w:rPr>
        <w:t>, 25</w:t>
      </w:r>
      <w:r w:rsidR="00335F4F" w:rsidRPr="00B31438">
        <w:rPr>
          <w:rFonts w:ascii="Times New Roman" w:hAnsi="Times New Roman" w:cs="Times New Roman"/>
          <w:sz w:val="24"/>
          <w:szCs w:val="24"/>
        </w:rPr>
        <w:t>, 42</w:t>
      </w:r>
      <w:r w:rsidR="00FF3782" w:rsidRPr="00B31438">
        <w:rPr>
          <w:rFonts w:ascii="Times New Roman" w:hAnsi="Times New Roman" w:cs="Times New Roman"/>
          <w:sz w:val="24"/>
          <w:szCs w:val="24"/>
        </w:rPr>
        <w:t>, 52, 65, 98</w:t>
      </w:r>
    </w:p>
    <w:p w14:paraId="20B073F0" w14:textId="6046C233"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draw_foul</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58.52</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16.82</w:t>
      </w:r>
      <w:r w:rsidR="00424811" w:rsidRPr="00B31438">
        <w:rPr>
          <w:rFonts w:ascii="Times New Roman" w:hAnsi="Times New Roman" w:cs="Times New Roman"/>
          <w:sz w:val="24"/>
          <w:szCs w:val="24"/>
        </w:rPr>
        <w:t>, 25</w:t>
      </w:r>
      <w:r w:rsidR="00335F4F" w:rsidRPr="00B31438">
        <w:rPr>
          <w:rFonts w:ascii="Times New Roman" w:hAnsi="Times New Roman" w:cs="Times New Roman"/>
          <w:sz w:val="24"/>
          <w:szCs w:val="24"/>
        </w:rPr>
        <w:t>, 45</w:t>
      </w:r>
      <w:r w:rsidR="00FF3782" w:rsidRPr="00B31438">
        <w:rPr>
          <w:rFonts w:ascii="Times New Roman" w:hAnsi="Times New Roman" w:cs="Times New Roman"/>
          <w:sz w:val="24"/>
          <w:szCs w:val="24"/>
        </w:rPr>
        <w:t>, 55, 70, 98</w:t>
      </w:r>
    </w:p>
    <w:p w14:paraId="75724B09" w14:textId="61D43F86" w:rsidR="00344904" w:rsidRPr="00B31438" w:rsidRDefault="00000000" w:rsidP="00344904">
      <w:pPr>
        <w:spacing w:line="240" w:lineRule="auto"/>
        <w:rPr>
          <w:rFonts w:ascii="Times New Roman" w:hAnsi="Times New Roman" w:cs="Times New Roman"/>
          <w:sz w:val="24"/>
          <w:szCs w:val="24"/>
        </w:rPr>
      </w:pPr>
      <w:r w:rsidRPr="00B31438">
        <w:rPr>
          <w:rFonts w:ascii="Times New Roman" w:hAnsi="Times New Roman" w:cs="Times New Roman"/>
          <w:sz w:val="24"/>
          <w:szCs w:val="24"/>
        </w:rPr>
        <w:t>hands</w:t>
      </w:r>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83.56</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8.58</w:t>
      </w:r>
      <w:r w:rsidR="00424811" w:rsidRPr="00B31438">
        <w:rPr>
          <w:rFonts w:ascii="Times New Roman" w:hAnsi="Times New Roman" w:cs="Times New Roman"/>
          <w:sz w:val="24"/>
          <w:szCs w:val="24"/>
        </w:rPr>
        <w:t>, 37</w:t>
      </w:r>
      <w:r w:rsidR="00335F4F" w:rsidRPr="00B31438">
        <w:rPr>
          <w:rFonts w:ascii="Times New Roman" w:hAnsi="Times New Roman" w:cs="Times New Roman"/>
          <w:sz w:val="24"/>
          <w:szCs w:val="24"/>
        </w:rPr>
        <w:t>, 7</w:t>
      </w:r>
      <w:r w:rsidR="00FF3782" w:rsidRPr="00B31438">
        <w:rPr>
          <w:rFonts w:ascii="Times New Roman" w:hAnsi="Times New Roman" w:cs="Times New Roman"/>
          <w:sz w:val="24"/>
          <w:szCs w:val="24"/>
        </w:rPr>
        <w:t>9, 84, 90, 98</w:t>
      </w:r>
    </w:p>
    <w:p w14:paraId="5D602CD1" w14:textId="40CD1643" w:rsidR="0083381C"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group_playmaking</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63.96</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12.64</w:t>
      </w:r>
      <w:r w:rsidR="00424811" w:rsidRPr="00B31438">
        <w:rPr>
          <w:rFonts w:ascii="Times New Roman" w:hAnsi="Times New Roman" w:cs="Times New Roman"/>
          <w:sz w:val="24"/>
          <w:szCs w:val="24"/>
        </w:rPr>
        <w:t>, 32</w:t>
      </w:r>
      <w:r w:rsidR="00335F4F" w:rsidRPr="00B31438">
        <w:rPr>
          <w:rFonts w:ascii="Times New Roman" w:hAnsi="Times New Roman" w:cs="Times New Roman"/>
          <w:sz w:val="24"/>
          <w:szCs w:val="24"/>
        </w:rPr>
        <w:t>, 56</w:t>
      </w:r>
      <w:r w:rsidR="00FF3782" w:rsidRPr="00B31438">
        <w:rPr>
          <w:rFonts w:ascii="Times New Roman" w:hAnsi="Times New Roman" w:cs="Times New Roman"/>
          <w:sz w:val="24"/>
          <w:szCs w:val="24"/>
        </w:rPr>
        <w:t>, 64, 74, 96</w:t>
      </w:r>
    </w:p>
    <w:p w14:paraId="022BC38D" w14:textId="099CBF36"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pass_accuracy</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65.83</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13.9</w:t>
      </w:r>
      <w:r w:rsidR="003E5F60" w:rsidRPr="00B31438">
        <w:rPr>
          <w:rFonts w:ascii="Times New Roman" w:hAnsi="Times New Roman" w:cs="Times New Roman"/>
          <w:sz w:val="24"/>
          <w:szCs w:val="24"/>
        </w:rPr>
        <w:t>1</w:t>
      </w:r>
      <w:r w:rsidR="00424811" w:rsidRPr="00B31438">
        <w:rPr>
          <w:rFonts w:ascii="Times New Roman" w:hAnsi="Times New Roman" w:cs="Times New Roman"/>
          <w:sz w:val="24"/>
          <w:szCs w:val="24"/>
        </w:rPr>
        <w:t>, 25</w:t>
      </w:r>
      <w:r w:rsidR="00335F4F" w:rsidRPr="00B31438">
        <w:rPr>
          <w:rFonts w:ascii="Times New Roman" w:hAnsi="Times New Roman" w:cs="Times New Roman"/>
          <w:sz w:val="24"/>
          <w:szCs w:val="24"/>
        </w:rPr>
        <w:t>, 59</w:t>
      </w:r>
      <w:r w:rsidR="00B22493" w:rsidRPr="00B31438">
        <w:rPr>
          <w:rFonts w:ascii="Times New Roman" w:hAnsi="Times New Roman" w:cs="Times New Roman"/>
          <w:sz w:val="24"/>
          <w:szCs w:val="24"/>
        </w:rPr>
        <w:t>, 68, 75, 98</w:t>
      </w:r>
    </w:p>
    <w:p w14:paraId="7E170E5C" w14:textId="6AA83795"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ball_handle</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69.58</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14.74</w:t>
      </w:r>
      <w:r w:rsidR="00424811" w:rsidRPr="00B31438">
        <w:rPr>
          <w:rFonts w:ascii="Times New Roman" w:hAnsi="Times New Roman" w:cs="Times New Roman"/>
          <w:sz w:val="24"/>
          <w:szCs w:val="24"/>
        </w:rPr>
        <w:t>, 30</w:t>
      </w:r>
      <w:r w:rsidR="00335F4F" w:rsidRPr="00B31438">
        <w:rPr>
          <w:rFonts w:ascii="Times New Roman" w:hAnsi="Times New Roman" w:cs="Times New Roman"/>
          <w:sz w:val="24"/>
          <w:szCs w:val="24"/>
        </w:rPr>
        <w:t>, 62</w:t>
      </w:r>
      <w:r w:rsidR="00B22493" w:rsidRPr="00B31438">
        <w:rPr>
          <w:rFonts w:ascii="Times New Roman" w:hAnsi="Times New Roman" w:cs="Times New Roman"/>
          <w:sz w:val="24"/>
          <w:szCs w:val="24"/>
        </w:rPr>
        <w:t>, 71, 79, 99</w:t>
      </w:r>
    </w:p>
    <w:p w14:paraId="645C97EC" w14:textId="26132DA7"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speed_with_ball</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65.9</w:t>
      </w:r>
      <w:r w:rsidR="007A6372" w:rsidRPr="00B31438">
        <w:rPr>
          <w:rFonts w:ascii="Times New Roman" w:hAnsi="Times New Roman" w:cs="Times New Roman"/>
          <w:sz w:val="24"/>
          <w:szCs w:val="24"/>
        </w:rPr>
        <w:t>3</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15.</w:t>
      </w:r>
      <w:r w:rsidR="003E5F60" w:rsidRPr="00B31438">
        <w:rPr>
          <w:rFonts w:ascii="Times New Roman" w:hAnsi="Times New Roman" w:cs="Times New Roman"/>
          <w:sz w:val="24"/>
          <w:szCs w:val="24"/>
        </w:rPr>
        <w:t>60</w:t>
      </w:r>
      <w:r w:rsidR="00424811" w:rsidRPr="00B31438">
        <w:rPr>
          <w:rFonts w:ascii="Times New Roman" w:hAnsi="Times New Roman" w:cs="Times New Roman"/>
          <w:sz w:val="24"/>
          <w:szCs w:val="24"/>
        </w:rPr>
        <w:t>, 25</w:t>
      </w:r>
      <w:r w:rsidR="00335F4F" w:rsidRPr="00B31438">
        <w:rPr>
          <w:rFonts w:ascii="Times New Roman" w:hAnsi="Times New Roman" w:cs="Times New Roman"/>
          <w:sz w:val="24"/>
          <w:szCs w:val="24"/>
        </w:rPr>
        <w:t>, 57</w:t>
      </w:r>
      <w:r w:rsidR="00B22493" w:rsidRPr="00B31438">
        <w:rPr>
          <w:rFonts w:ascii="Times New Roman" w:hAnsi="Times New Roman" w:cs="Times New Roman"/>
          <w:sz w:val="24"/>
          <w:szCs w:val="24"/>
        </w:rPr>
        <w:t>, 69, 77, 97</w:t>
      </w:r>
    </w:p>
    <w:p w14:paraId="78F5156B" w14:textId="79219E15"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pass_iq</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68.11</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13.02</w:t>
      </w:r>
      <w:r w:rsidR="00424811" w:rsidRPr="00B31438">
        <w:rPr>
          <w:rFonts w:ascii="Times New Roman" w:hAnsi="Times New Roman" w:cs="Times New Roman"/>
          <w:sz w:val="24"/>
          <w:szCs w:val="24"/>
        </w:rPr>
        <w:t>, 30</w:t>
      </w:r>
      <w:r w:rsidR="00335F4F" w:rsidRPr="00B31438">
        <w:rPr>
          <w:rFonts w:ascii="Times New Roman" w:hAnsi="Times New Roman" w:cs="Times New Roman"/>
          <w:sz w:val="24"/>
          <w:szCs w:val="24"/>
        </w:rPr>
        <w:t>, 60</w:t>
      </w:r>
      <w:r w:rsidR="00B22493" w:rsidRPr="00B31438">
        <w:rPr>
          <w:rFonts w:ascii="Times New Roman" w:hAnsi="Times New Roman" w:cs="Times New Roman"/>
          <w:sz w:val="24"/>
          <w:szCs w:val="24"/>
        </w:rPr>
        <w:t>, 68, 78, 98</w:t>
      </w:r>
    </w:p>
    <w:p w14:paraId="58450832" w14:textId="16E48E53"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pass_vision</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50.2</w:t>
      </w:r>
      <w:r w:rsidR="007A6372" w:rsidRPr="00B31438">
        <w:rPr>
          <w:rFonts w:ascii="Times New Roman" w:hAnsi="Times New Roman" w:cs="Times New Roman"/>
          <w:sz w:val="24"/>
          <w:szCs w:val="24"/>
        </w:rPr>
        <w:t>8</w:t>
      </w:r>
      <w:r w:rsidR="005949CD" w:rsidRPr="00B31438">
        <w:rPr>
          <w:rFonts w:ascii="Times New Roman" w:hAnsi="Times New Roman" w:cs="Times New Roman"/>
          <w:sz w:val="24"/>
          <w:szCs w:val="24"/>
        </w:rPr>
        <w:t xml:space="preserve">, </w:t>
      </w:r>
      <w:r w:rsidR="005949CD" w:rsidRPr="00B31438">
        <w:rPr>
          <w:rFonts w:ascii="Times New Roman" w:hAnsi="Times New Roman" w:cs="Times New Roman"/>
          <w:sz w:val="24"/>
          <w:szCs w:val="24"/>
        </w:rPr>
        <w:t>16.9</w:t>
      </w:r>
      <w:r w:rsidR="003E5F60" w:rsidRPr="00B31438">
        <w:rPr>
          <w:rFonts w:ascii="Times New Roman" w:hAnsi="Times New Roman" w:cs="Times New Roman"/>
          <w:sz w:val="24"/>
          <w:szCs w:val="24"/>
        </w:rPr>
        <w:t>7</w:t>
      </w:r>
      <w:r w:rsidR="00424811" w:rsidRPr="00B31438">
        <w:rPr>
          <w:rFonts w:ascii="Times New Roman" w:hAnsi="Times New Roman" w:cs="Times New Roman"/>
          <w:sz w:val="24"/>
          <w:szCs w:val="24"/>
        </w:rPr>
        <w:t>, 26</w:t>
      </w:r>
      <w:r w:rsidR="00335F4F" w:rsidRPr="00B31438">
        <w:rPr>
          <w:rFonts w:ascii="Times New Roman" w:hAnsi="Times New Roman" w:cs="Times New Roman"/>
          <w:sz w:val="24"/>
          <w:szCs w:val="24"/>
        </w:rPr>
        <w:t>, 35</w:t>
      </w:r>
      <w:r w:rsidR="00B22493" w:rsidRPr="00B31438">
        <w:rPr>
          <w:rFonts w:ascii="Times New Roman" w:hAnsi="Times New Roman" w:cs="Times New Roman"/>
          <w:sz w:val="24"/>
          <w:szCs w:val="24"/>
        </w:rPr>
        <w:t>, 45, 67, 98</w:t>
      </w:r>
    </w:p>
    <w:p w14:paraId="370610B9" w14:textId="1A316AF2"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group_defense</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60.2</w:t>
      </w:r>
      <w:r w:rsidR="007A6372" w:rsidRPr="00B31438">
        <w:rPr>
          <w:rFonts w:ascii="Times New Roman" w:hAnsi="Times New Roman" w:cs="Times New Roman"/>
          <w:sz w:val="24"/>
          <w:szCs w:val="24"/>
        </w:rPr>
        <w:t>7</w:t>
      </w:r>
      <w:r w:rsidR="00FA1A32" w:rsidRPr="00B31438">
        <w:rPr>
          <w:rFonts w:ascii="Times New Roman" w:hAnsi="Times New Roman" w:cs="Times New Roman"/>
          <w:sz w:val="24"/>
          <w:szCs w:val="24"/>
        </w:rPr>
        <w:t xml:space="preserve">, </w:t>
      </w:r>
      <w:r w:rsidR="00FA1A32" w:rsidRPr="00B31438">
        <w:rPr>
          <w:rFonts w:ascii="Times New Roman" w:hAnsi="Times New Roman" w:cs="Times New Roman"/>
          <w:sz w:val="24"/>
          <w:szCs w:val="24"/>
        </w:rPr>
        <w:t>9.5</w:t>
      </w:r>
      <w:r w:rsidR="003E5F60" w:rsidRPr="00B31438">
        <w:rPr>
          <w:rFonts w:ascii="Times New Roman" w:hAnsi="Times New Roman" w:cs="Times New Roman"/>
          <w:sz w:val="24"/>
          <w:szCs w:val="24"/>
        </w:rPr>
        <w:t>3</w:t>
      </w:r>
      <w:r w:rsidR="00424811" w:rsidRPr="00B31438">
        <w:rPr>
          <w:rFonts w:ascii="Times New Roman" w:hAnsi="Times New Roman" w:cs="Times New Roman"/>
          <w:sz w:val="24"/>
          <w:szCs w:val="24"/>
        </w:rPr>
        <w:t>, 39</w:t>
      </w:r>
      <w:r w:rsidR="00335F4F" w:rsidRPr="00B31438">
        <w:rPr>
          <w:rFonts w:ascii="Times New Roman" w:hAnsi="Times New Roman" w:cs="Times New Roman"/>
          <w:sz w:val="24"/>
          <w:szCs w:val="24"/>
        </w:rPr>
        <w:t>, 54</w:t>
      </w:r>
      <w:r w:rsidR="00B22493" w:rsidRPr="00B31438">
        <w:rPr>
          <w:rFonts w:ascii="Times New Roman" w:hAnsi="Times New Roman" w:cs="Times New Roman"/>
          <w:sz w:val="24"/>
          <w:szCs w:val="24"/>
        </w:rPr>
        <w:t>, 59, 66, 8</w:t>
      </w:r>
      <w:r w:rsidR="0083381C" w:rsidRPr="00B31438">
        <w:rPr>
          <w:rFonts w:ascii="Times New Roman" w:hAnsi="Times New Roman" w:cs="Times New Roman"/>
          <w:sz w:val="24"/>
          <w:szCs w:val="24"/>
        </w:rPr>
        <w:t>7</w:t>
      </w:r>
    </w:p>
    <w:p w14:paraId="185F4101" w14:textId="141BD546"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interior_defense</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477407" w:rsidRPr="00B31438">
        <w:rPr>
          <w:rFonts w:ascii="Times New Roman" w:hAnsi="Times New Roman" w:cs="Times New Roman"/>
          <w:sz w:val="24"/>
          <w:szCs w:val="24"/>
        </w:rPr>
        <w:t xml:space="preserve">, </w:t>
      </w:r>
      <w:r w:rsidR="00477407" w:rsidRPr="00B31438">
        <w:rPr>
          <w:rFonts w:ascii="Times New Roman" w:hAnsi="Times New Roman" w:cs="Times New Roman"/>
          <w:sz w:val="24"/>
          <w:szCs w:val="24"/>
        </w:rPr>
        <w:t>57.30</w:t>
      </w:r>
      <w:r w:rsidR="00FA1A32" w:rsidRPr="00B31438">
        <w:rPr>
          <w:rFonts w:ascii="Times New Roman" w:hAnsi="Times New Roman" w:cs="Times New Roman"/>
          <w:sz w:val="24"/>
          <w:szCs w:val="24"/>
        </w:rPr>
        <w:t>, 1</w:t>
      </w:r>
      <w:r w:rsidR="00FA1A32" w:rsidRPr="00B31438">
        <w:rPr>
          <w:rFonts w:ascii="Times New Roman" w:hAnsi="Times New Roman" w:cs="Times New Roman"/>
          <w:sz w:val="24"/>
          <w:szCs w:val="24"/>
        </w:rPr>
        <w:t>5.4</w:t>
      </w:r>
      <w:r w:rsidR="003E5F60" w:rsidRPr="00B31438">
        <w:rPr>
          <w:rFonts w:ascii="Times New Roman" w:hAnsi="Times New Roman" w:cs="Times New Roman"/>
          <w:sz w:val="24"/>
          <w:szCs w:val="24"/>
        </w:rPr>
        <w:t>3</w:t>
      </w:r>
      <w:r w:rsidR="00424811" w:rsidRPr="00B31438">
        <w:rPr>
          <w:rFonts w:ascii="Times New Roman" w:hAnsi="Times New Roman" w:cs="Times New Roman"/>
          <w:sz w:val="24"/>
          <w:szCs w:val="24"/>
        </w:rPr>
        <w:t>, 25</w:t>
      </w:r>
      <w:r w:rsidR="00335F4F" w:rsidRPr="00B31438">
        <w:rPr>
          <w:rFonts w:ascii="Times New Roman" w:hAnsi="Times New Roman" w:cs="Times New Roman"/>
          <w:sz w:val="24"/>
          <w:szCs w:val="24"/>
        </w:rPr>
        <w:t>, 46</w:t>
      </w:r>
      <w:r w:rsidR="00B22493" w:rsidRPr="00B31438">
        <w:rPr>
          <w:rFonts w:ascii="Times New Roman" w:hAnsi="Times New Roman" w:cs="Times New Roman"/>
          <w:sz w:val="24"/>
          <w:szCs w:val="24"/>
        </w:rPr>
        <w:t>, 58, 69, 95</w:t>
      </w:r>
    </w:p>
    <w:p w14:paraId="4ECBC5A2" w14:textId="26DEFA81"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perimeter_defense</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40B0E" w:rsidRPr="00B31438">
        <w:rPr>
          <w:rFonts w:ascii="Times New Roman" w:hAnsi="Times New Roman" w:cs="Times New Roman"/>
          <w:sz w:val="24"/>
          <w:szCs w:val="24"/>
        </w:rPr>
        <w:t xml:space="preserve">, </w:t>
      </w:r>
      <w:r w:rsidR="00240B0E" w:rsidRPr="00B31438">
        <w:rPr>
          <w:rFonts w:ascii="Times New Roman" w:hAnsi="Times New Roman" w:cs="Times New Roman"/>
          <w:sz w:val="24"/>
          <w:szCs w:val="24"/>
        </w:rPr>
        <w:t>65.</w:t>
      </w:r>
      <w:r w:rsidR="007A6372" w:rsidRPr="00B31438">
        <w:rPr>
          <w:rFonts w:ascii="Times New Roman" w:hAnsi="Times New Roman" w:cs="Times New Roman"/>
          <w:sz w:val="24"/>
          <w:szCs w:val="24"/>
        </w:rPr>
        <w:t>40</w:t>
      </w:r>
      <w:r w:rsidR="00FA1A32" w:rsidRPr="00B31438">
        <w:rPr>
          <w:rFonts w:ascii="Times New Roman" w:hAnsi="Times New Roman" w:cs="Times New Roman"/>
          <w:sz w:val="24"/>
          <w:szCs w:val="24"/>
        </w:rPr>
        <w:t xml:space="preserve">, </w:t>
      </w:r>
      <w:r w:rsidR="00FA1A32" w:rsidRPr="00B31438">
        <w:rPr>
          <w:rFonts w:ascii="Times New Roman" w:hAnsi="Times New Roman" w:cs="Times New Roman"/>
          <w:sz w:val="24"/>
          <w:szCs w:val="24"/>
        </w:rPr>
        <w:t>13.3</w:t>
      </w:r>
      <w:r w:rsidR="003E5F60" w:rsidRPr="00B31438">
        <w:rPr>
          <w:rFonts w:ascii="Times New Roman" w:hAnsi="Times New Roman" w:cs="Times New Roman"/>
          <w:sz w:val="24"/>
          <w:szCs w:val="24"/>
        </w:rPr>
        <w:t>8</w:t>
      </w:r>
      <w:r w:rsidR="00424811" w:rsidRPr="00B31438">
        <w:rPr>
          <w:rFonts w:ascii="Times New Roman" w:hAnsi="Times New Roman" w:cs="Times New Roman"/>
          <w:sz w:val="24"/>
          <w:szCs w:val="24"/>
        </w:rPr>
        <w:t>, 25</w:t>
      </w:r>
      <w:r w:rsidR="00335F4F" w:rsidRPr="00B31438">
        <w:rPr>
          <w:rFonts w:ascii="Times New Roman" w:hAnsi="Times New Roman" w:cs="Times New Roman"/>
          <w:sz w:val="24"/>
          <w:szCs w:val="24"/>
        </w:rPr>
        <w:t>, 57</w:t>
      </w:r>
      <w:r w:rsidR="009E2AAE" w:rsidRPr="00B31438">
        <w:rPr>
          <w:rFonts w:ascii="Times New Roman" w:hAnsi="Times New Roman" w:cs="Times New Roman"/>
          <w:sz w:val="24"/>
          <w:szCs w:val="24"/>
        </w:rPr>
        <w:t>, 66, 75, 95</w:t>
      </w:r>
    </w:p>
    <w:p w14:paraId="47703B54" w14:textId="07346DDA" w:rsidR="00344904" w:rsidRPr="00B31438" w:rsidRDefault="00000000" w:rsidP="00344904">
      <w:pPr>
        <w:spacing w:line="240" w:lineRule="auto"/>
        <w:rPr>
          <w:rFonts w:ascii="Times New Roman" w:hAnsi="Times New Roman" w:cs="Times New Roman"/>
          <w:sz w:val="24"/>
          <w:szCs w:val="24"/>
        </w:rPr>
      </w:pPr>
      <w:proofErr w:type="gramStart"/>
      <w:r w:rsidRPr="00B31438">
        <w:rPr>
          <w:rFonts w:ascii="Times New Roman" w:hAnsi="Times New Roman" w:cs="Times New Roman"/>
          <w:sz w:val="24"/>
          <w:szCs w:val="24"/>
        </w:rPr>
        <w:t>steal</w:t>
      </w:r>
      <w:proofErr w:type="gram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40B0E" w:rsidRPr="00B31438">
        <w:rPr>
          <w:rFonts w:ascii="Times New Roman" w:hAnsi="Times New Roman" w:cs="Times New Roman"/>
          <w:sz w:val="24"/>
          <w:szCs w:val="24"/>
        </w:rPr>
        <w:t xml:space="preserve">, </w:t>
      </w:r>
      <w:r w:rsidR="00240B0E" w:rsidRPr="00B31438">
        <w:rPr>
          <w:rFonts w:ascii="Times New Roman" w:hAnsi="Times New Roman" w:cs="Times New Roman"/>
          <w:sz w:val="24"/>
          <w:szCs w:val="24"/>
        </w:rPr>
        <w:t>51.6</w:t>
      </w:r>
      <w:r w:rsidR="007A6372" w:rsidRPr="00B31438">
        <w:rPr>
          <w:rFonts w:ascii="Times New Roman" w:hAnsi="Times New Roman" w:cs="Times New Roman"/>
          <w:sz w:val="24"/>
          <w:szCs w:val="24"/>
        </w:rPr>
        <w:t>1</w:t>
      </w:r>
      <w:r w:rsidR="00FA1A32" w:rsidRPr="00B31438">
        <w:rPr>
          <w:rFonts w:ascii="Times New Roman" w:hAnsi="Times New Roman" w:cs="Times New Roman"/>
          <w:sz w:val="24"/>
          <w:szCs w:val="24"/>
        </w:rPr>
        <w:t xml:space="preserve">, </w:t>
      </w:r>
      <w:r w:rsidR="00FA1A32" w:rsidRPr="00B31438">
        <w:rPr>
          <w:rFonts w:ascii="Times New Roman" w:hAnsi="Times New Roman" w:cs="Times New Roman"/>
          <w:sz w:val="24"/>
          <w:szCs w:val="24"/>
        </w:rPr>
        <w:t>16.09</w:t>
      </w:r>
      <w:r w:rsidR="00424811" w:rsidRPr="00B31438">
        <w:rPr>
          <w:rFonts w:ascii="Times New Roman" w:hAnsi="Times New Roman" w:cs="Times New Roman"/>
          <w:sz w:val="24"/>
          <w:szCs w:val="24"/>
        </w:rPr>
        <w:t>, 25</w:t>
      </w:r>
      <w:r w:rsidR="00335F4F" w:rsidRPr="00B31438">
        <w:rPr>
          <w:rFonts w:ascii="Times New Roman" w:hAnsi="Times New Roman" w:cs="Times New Roman"/>
          <w:sz w:val="24"/>
          <w:szCs w:val="24"/>
        </w:rPr>
        <w:t>, 40</w:t>
      </w:r>
      <w:r w:rsidR="009E2AAE" w:rsidRPr="00B31438">
        <w:rPr>
          <w:rFonts w:ascii="Times New Roman" w:hAnsi="Times New Roman" w:cs="Times New Roman"/>
          <w:sz w:val="24"/>
          <w:szCs w:val="24"/>
        </w:rPr>
        <w:t>, 46, 60, 98</w:t>
      </w:r>
    </w:p>
    <w:p w14:paraId="33EFDD59" w14:textId="1C1C8358" w:rsidR="00344904" w:rsidRPr="00B31438" w:rsidRDefault="00000000" w:rsidP="00344904">
      <w:pPr>
        <w:spacing w:line="240" w:lineRule="auto"/>
        <w:rPr>
          <w:rFonts w:ascii="Times New Roman" w:hAnsi="Times New Roman" w:cs="Times New Roman"/>
          <w:sz w:val="24"/>
          <w:szCs w:val="24"/>
        </w:rPr>
      </w:pPr>
      <w:r w:rsidRPr="00B31438">
        <w:rPr>
          <w:rFonts w:ascii="Times New Roman" w:hAnsi="Times New Roman" w:cs="Times New Roman"/>
          <w:sz w:val="24"/>
          <w:szCs w:val="24"/>
        </w:rPr>
        <w:t>block</w:t>
      </w:r>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40B0E" w:rsidRPr="00B31438">
        <w:rPr>
          <w:rFonts w:ascii="Times New Roman" w:hAnsi="Times New Roman" w:cs="Times New Roman"/>
          <w:sz w:val="24"/>
          <w:szCs w:val="24"/>
        </w:rPr>
        <w:t xml:space="preserve">, </w:t>
      </w:r>
      <w:r w:rsidR="00240B0E" w:rsidRPr="00B31438">
        <w:rPr>
          <w:rFonts w:ascii="Times New Roman" w:hAnsi="Times New Roman" w:cs="Times New Roman"/>
          <w:sz w:val="24"/>
          <w:szCs w:val="24"/>
        </w:rPr>
        <w:t>56.03</w:t>
      </w:r>
      <w:r w:rsidR="00FA1A32" w:rsidRPr="00B31438">
        <w:rPr>
          <w:rFonts w:ascii="Times New Roman" w:hAnsi="Times New Roman" w:cs="Times New Roman"/>
          <w:sz w:val="24"/>
          <w:szCs w:val="24"/>
        </w:rPr>
        <w:t xml:space="preserve">, </w:t>
      </w:r>
      <w:r w:rsidR="00FA1A32" w:rsidRPr="00B31438">
        <w:rPr>
          <w:rFonts w:ascii="Times New Roman" w:hAnsi="Times New Roman" w:cs="Times New Roman"/>
          <w:sz w:val="24"/>
          <w:szCs w:val="24"/>
        </w:rPr>
        <w:t>16.1</w:t>
      </w:r>
      <w:r w:rsidR="003E5F60" w:rsidRPr="00B31438">
        <w:rPr>
          <w:rFonts w:ascii="Times New Roman" w:hAnsi="Times New Roman" w:cs="Times New Roman"/>
          <w:sz w:val="24"/>
          <w:szCs w:val="24"/>
        </w:rPr>
        <w:t>8</w:t>
      </w:r>
      <w:r w:rsidR="00424811" w:rsidRPr="00B31438">
        <w:rPr>
          <w:rFonts w:ascii="Times New Roman" w:hAnsi="Times New Roman" w:cs="Times New Roman"/>
          <w:sz w:val="24"/>
          <w:szCs w:val="24"/>
        </w:rPr>
        <w:t>, 25</w:t>
      </w:r>
      <w:r w:rsidR="00335F4F" w:rsidRPr="00B31438">
        <w:rPr>
          <w:rFonts w:ascii="Times New Roman" w:hAnsi="Times New Roman" w:cs="Times New Roman"/>
          <w:sz w:val="24"/>
          <w:szCs w:val="24"/>
        </w:rPr>
        <w:t>, 45</w:t>
      </w:r>
      <w:r w:rsidR="009E2AAE" w:rsidRPr="00B31438">
        <w:rPr>
          <w:rFonts w:ascii="Times New Roman" w:hAnsi="Times New Roman" w:cs="Times New Roman"/>
          <w:sz w:val="24"/>
          <w:szCs w:val="24"/>
        </w:rPr>
        <w:t>, 55, 67, 99</w:t>
      </w:r>
    </w:p>
    <w:p w14:paraId="17A199BF" w14:textId="0F93C01A"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help_defense_iq</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40B0E" w:rsidRPr="00B31438">
        <w:rPr>
          <w:rFonts w:ascii="Times New Roman" w:hAnsi="Times New Roman" w:cs="Times New Roman"/>
          <w:sz w:val="24"/>
          <w:szCs w:val="24"/>
        </w:rPr>
        <w:t xml:space="preserve">, </w:t>
      </w:r>
      <w:r w:rsidR="00240B0E" w:rsidRPr="00B31438">
        <w:rPr>
          <w:rFonts w:ascii="Times New Roman" w:hAnsi="Times New Roman" w:cs="Times New Roman"/>
          <w:sz w:val="24"/>
          <w:szCs w:val="24"/>
        </w:rPr>
        <w:t>68.7</w:t>
      </w:r>
      <w:r w:rsidR="007A6372" w:rsidRPr="00B31438">
        <w:rPr>
          <w:rFonts w:ascii="Times New Roman" w:hAnsi="Times New Roman" w:cs="Times New Roman"/>
          <w:sz w:val="24"/>
          <w:szCs w:val="24"/>
        </w:rPr>
        <w:t>4</w:t>
      </w:r>
      <w:r w:rsidR="00FA1A32" w:rsidRPr="00B31438">
        <w:rPr>
          <w:rFonts w:ascii="Times New Roman" w:hAnsi="Times New Roman" w:cs="Times New Roman"/>
          <w:sz w:val="24"/>
          <w:szCs w:val="24"/>
        </w:rPr>
        <w:t xml:space="preserve">, </w:t>
      </w:r>
      <w:r w:rsidR="00FA1A32" w:rsidRPr="00B31438">
        <w:rPr>
          <w:rFonts w:ascii="Times New Roman" w:hAnsi="Times New Roman" w:cs="Times New Roman"/>
          <w:sz w:val="24"/>
          <w:szCs w:val="24"/>
        </w:rPr>
        <w:t>10.9</w:t>
      </w:r>
      <w:r w:rsidR="003E5F60" w:rsidRPr="00B31438">
        <w:rPr>
          <w:rFonts w:ascii="Times New Roman" w:hAnsi="Times New Roman" w:cs="Times New Roman"/>
          <w:sz w:val="24"/>
          <w:szCs w:val="24"/>
        </w:rPr>
        <w:t>4</w:t>
      </w:r>
      <w:r w:rsidR="00071167" w:rsidRPr="00B31438">
        <w:rPr>
          <w:rFonts w:ascii="Times New Roman" w:hAnsi="Times New Roman" w:cs="Times New Roman"/>
          <w:sz w:val="24"/>
          <w:szCs w:val="24"/>
        </w:rPr>
        <w:t>, 45</w:t>
      </w:r>
      <w:r w:rsidR="00335F4F" w:rsidRPr="00B31438">
        <w:rPr>
          <w:rFonts w:ascii="Times New Roman" w:hAnsi="Times New Roman" w:cs="Times New Roman"/>
          <w:sz w:val="24"/>
          <w:szCs w:val="24"/>
        </w:rPr>
        <w:t>, 60</w:t>
      </w:r>
      <w:r w:rsidR="009E2AAE" w:rsidRPr="00B31438">
        <w:rPr>
          <w:rFonts w:ascii="Times New Roman" w:hAnsi="Times New Roman" w:cs="Times New Roman"/>
          <w:sz w:val="24"/>
          <w:szCs w:val="24"/>
        </w:rPr>
        <w:t>, 68, 78, 95</w:t>
      </w:r>
    </w:p>
    <w:p w14:paraId="1DA8E12B" w14:textId="5424F5F1"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pass_perception</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40B0E" w:rsidRPr="00B31438">
        <w:rPr>
          <w:rFonts w:ascii="Times New Roman" w:hAnsi="Times New Roman" w:cs="Times New Roman"/>
          <w:sz w:val="24"/>
          <w:szCs w:val="24"/>
        </w:rPr>
        <w:t xml:space="preserve">, </w:t>
      </w:r>
      <w:r w:rsidR="00240B0E" w:rsidRPr="00B31438">
        <w:rPr>
          <w:rFonts w:ascii="Times New Roman" w:hAnsi="Times New Roman" w:cs="Times New Roman"/>
          <w:sz w:val="24"/>
          <w:szCs w:val="24"/>
        </w:rPr>
        <w:t>63.8</w:t>
      </w:r>
      <w:r w:rsidR="007A6372" w:rsidRPr="00B31438">
        <w:rPr>
          <w:rFonts w:ascii="Times New Roman" w:hAnsi="Times New Roman" w:cs="Times New Roman"/>
          <w:sz w:val="24"/>
          <w:szCs w:val="24"/>
        </w:rPr>
        <w:t>2</w:t>
      </w:r>
      <w:r w:rsidR="00FA1A32" w:rsidRPr="00B31438">
        <w:rPr>
          <w:rFonts w:ascii="Times New Roman" w:hAnsi="Times New Roman" w:cs="Times New Roman"/>
          <w:sz w:val="24"/>
          <w:szCs w:val="24"/>
        </w:rPr>
        <w:t xml:space="preserve">, </w:t>
      </w:r>
      <w:r w:rsidR="00FA1A32" w:rsidRPr="00B31438">
        <w:rPr>
          <w:rFonts w:ascii="Times New Roman" w:hAnsi="Times New Roman" w:cs="Times New Roman"/>
          <w:sz w:val="24"/>
          <w:szCs w:val="24"/>
        </w:rPr>
        <w:t>12.5</w:t>
      </w:r>
      <w:r w:rsidR="003E5F60" w:rsidRPr="00B31438">
        <w:rPr>
          <w:rFonts w:ascii="Times New Roman" w:hAnsi="Times New Roman" w:cs="Times New Roman"/>
          <w:sz w:val="24"/>
          <w:szCs w:val="24"/>
        </w:rPr>
        <w:t>6</w:t>
      </w:r>
      <w:r w:rsidR="00071167" w:rsidRPr="00B31438">
        <w:rPr>
          <w:rFonts w:ascii="Times New Roman" w:hAnsi="Times New Roman" w:cs="Times New Roman"/>
          <w:sz w:val="24"/>
          <w:szCs w:val="24"/>
        </w:rPr>
        <w:t>, 35</w:t>
      </w:r>
      <w:r w:rsidR="00335F4F" w:rsidRPr="00B31438">
        <w:rPr>
          <w:rFonts w:ascii="Times New Roman" w:hAnsi="Times New Roman" w:cs="Times New Roman"/>
          <w:sz w:val="24"/>
          <w:szCs w:val="24"/>
        </w:rPr>
        <w:t>, 54</w:t>
      </w:r>
      <w:r w:rsidR="009E2AAE" w:rsidRPr="00B31438">
        <w:rPr>
          <w:rFonts w:ascii="Times New Roman" w:hAnsi="Times New Roman" w:cs="Times New Roman"/>
          <w:sz w:val="24"/>
          <w:szCs w:val="24"/>
        </w:rPr>
        <w:t>, 62, 74, 97</w:t>
      </w:r>
    </w:p>
    <w:p w14:paraId="200D6130" w14:textId="5AA86070"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defensive_consistency</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40B0E" w:rsidRPr="00B31438">
        <w:rPr>
          <w:rFonts w:ascii="Times New Roman" w:hAnsi="Times New Roman" w:cs="Times New Roman"/>
          <w:sz w:val="24"/>
          <w:szCs w:val="24"/>
        </w:rPr>
        <w:t xml:space="preserve">, </w:t>
      </w:r>
      <w:r w:rsidR="00240B0E" w:rsidRPr="00B31438">
        <w:rPr>
          <w:rFonts w:ascii="Times New Roman" w:hAnsi="Times New Roman" w:cs="Times New Roman"/>
          <w:sz w:val="24"/>
          <w:szCs w:val="24"/>
        </w:rPr>
        <w:t>59.01</w:t>
      </w:r>
      <w:r w:rsidR="00FA1A32" w:rsidRPr="00B31438">
        <w:rPr>
          <w:rFonts w:ascii="Times New Roman" w:hAnsi="Times New Roman" w:cs="Times New Roman"/>
          <w:sz w:val="24"/>
          <w:szCs w:val="24"/>
        </w:rPr>
        <w:t xml:space="preserve">, </w:t>
      </w:r>
      <w:r w:rsidR="00FA1A32" w:rsidRPr="00B31438">
        <w:rPr>
          <w:rFonts w:ascii="Times New Roman" w:hAnsi="Times New Roman" w:cs="Times New Roman"/>
          <w:sz w:val="24"/>
          <w:szCs w:val="24"/>
        </w:rPr>
        <w:t>16.36</w:t>
      </w:r>
      <w:r w:rsidR="00071167" w:rsidRPr="00B31438">
        <w:rPr>
          <w:rFonts w:ascii="Times New Roman" w:hAnsi="Times New Roman" w:cs="Times New Roman"/>
          <w:sz w:val="24"/>
          <w:szCs w:val="24"/>
        </w:rPr>
        <w:t>, 30</w:t>
      </w:r>
      <w:r w:rsidR="00335F4F" w:rsidRPr="00B31438">
        <w:rPr>
          <w:rFonts w:ascii="Times New Roman" w:hAnsi="Times New Roman" w:cs="Times New Roman"/>
          <w:sz w:val="24"/>
          <w:szCs w:val="24"/>
        </w:rPr>
        <w:t>, 45</w:t>
      </w:r>
      <w:r w:rsidR="002607D4" w:rsidRPr="00B31438">
        <w:rPr>
          <w:rFonts w:ascii="Times New Roman" w:hAnsi="Times New Roman" w:cs="Times New Roman"/>
          <w:sz w:val="24"/>
          <w:szCs w:val="24"/>
        </w:rPr>
        <w:t>, 55, 73.75, 95</w:t>
      </w:r>
    </w:p>
    <w:p w14:paraId="4F995D18" w14:textId="48D1BD04"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group_rebounding</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40B0E" w:rsidRPr="00B31438">
        <w:rPr>
          <w:rFonts w:ascii="Times New Roman" w:hAnsi="Times New Roman" w:cs="Times New Roman"/>
          <w:sz w:val="24"/>
          <w:szCs w:val="24"/>
        </w:rPr>
        <w:t xml:space="preserve">, </w:t>
      </w:r>
      <w:r w:rsidR="00240B0E" w:rsidRPr="00B31438">
        <w:rPr>
          <w:rFonts w:ascii="Times New Roman" w:hAnsi="Times New Roman" w:cs="Times New Roman"/>
          <w:sz w:val="24"/>
          <w:szCs w:val="24"/>
        </w:rPr>
        <w:t>56.2</w:t>
      </w:r>
      <w:r w:rsidR="007A6372" w:rsidRPr="00B31438">
        <w:rPr>
          <w:rFonts w:ascii="Times New Roman" w:hAnsi="Times New Roman" w:cs="Times New Roman"/>
          <w:sz w:val="24"/>
          <w:szCs w:val="24"/>
        </w:rPr>
        <w:t>4</w:t>
      </w:r>
      <w:r w:rsidR="00FA1A32" w:rsidRPr="00B31438">
        <w:rPr>
          <w:rFonts w:ascii="Times New Roman" w:hAnsi="Times New Roman" w:cs="Times New Roman"/>
          <w:sz w:val="24"/>
          <w:szCs w:val="24"/>
        </w:rPr>
        <w:t xml:space="preserve">, </w:t>
      </w:r>
      <w:r w:rsidR="00FA1A32" w:rsidRPr="00B31438">
        <w:rPr>
          <w:rFonts w:ascii="Times New Roman" w:hAnsi="Times New Roman" w:cs="Times New Roman"/>
          <w:sz w:val="24"/>
          <w:szCs w:val="24"/>
        </w:rPr>
        <w:t>14.25</w:t>
      </w:r>
      <w:r w:rsidR="00071167" w:rsidRPr="00B31438">
        <w:rPr>
          <w:rFonts w:ascii="Times New Roman" w:hAnsi="Times New Roman" w:cs="Times New Roman"/>
          <w:sz w:val="24"/>
          <w:szCs w:val="24"/>
        </w:rPr>
        <w:t>, 31</w:t>
      </w:r>
      <w:r w:rsidR="00335F4F" w:rsidRPr="00B31438">
        <w:rPr>
          <w:rFonts w:ascii="Times New Roman" w:hAnsi="Times New Roman" w:cs="Times New Roman"/>
          <w:sz w:val="24"/>
          <w:szCs w:val="24"/>
        </w:rPr>
        <w:t>, 45</w:t>
      </w:r>
      <w:r w:rsidR="002607D4" w:rsidRPr="00B31438">
        <w:rPr>
          <w:rFonts w:ascii="Times New Roman" w:hAnsi="Times New Roman" w:cs="Times New Roman"/>
          <w:sz w:val="24"/>
          <w:szCs w:val="24"/>
        </w:rPr>
        <w:t>, 54, 65.75, 94</w:t>
      </w:r>
    </w:p>
    <w:p w14:paraId="7C2EF939" w14:textId="7176FA9D"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lastRenderedPageBreak/>
        <w:t>offensive_rebound</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40B0E" w:rsidRPr="00B31438">
        <w:rPr>
          <w:rFonts w:ascii="Times New Roman" w:hAnsi="Times New Roman" w:cs="Times New Roman"/>
          <w:sz w:val="24"/>
          <w:szCs w:val="24"/>
        </w:rPr>
        <w:t xml:space="preserve">, </w:t>
      </w:r>
      <w:r w:rsidR="00240B0E" w:rsidRPr="00B31438">
        <w:rPr>
          <w:rFonts w:ascii="Times New Roman" w:hAnsi="Times New Roman" w:cs="Times New Roman"/>
          <w:sz w:val="24"/>
          <w:szCs w:val="24"/>
        </w:rPr>
        <w:t>50.8</w:t>
      </w:r>
      <w:r w:rsidR="007A6372" w:rsidRPr="00B31438">
        <w:rPr>
          <w:rFonts w:ascii="Times New Roman" w:hAnsi="Times New Roman" w:cs="Times New Roman"/>
          <w:sz w:val="24"/>
          <w:szCs w:val="24"/>
        </w:rPr>
        <w:t>3</w:t>
      </w:r>
      <w:r w:rsidR="00FA1A32" w:rsidRPr="00B31438">
        <w:rPr>
          <w:rFonts w:ascii="Times New Roman" w:hAnsi="Times New Roman" w:cs="Times New Roman"/>
          <w:sz w:val="24"/>
          <w:szCs w:val="24"/>
        </w:rPr>
        <w:t xml:space="preserve">, </w:t>
      </w:r>
      <w:r w:rsidR="00FA1A32" w:rsidRPr="00B31438">
        <w:rPr>
          <w:rFonts w:ascii="Times New Roman" w:hAnsi="Times New Roman" w:cs="Times New Roman"/>
          <w:sz w:val="24"/>
          <w:szCs w:val="24"/>
        </w:rPr>
        <w:t>17.07</w:t>
      </w:r>
      <w:r w:rsidR="00071167" w:rsidRPr="00B31438">
        <w:rPr>
          <w:rFonts w:ascii="Times New Roman" w:hAnsi="Times New Roman" w:cs="Times New Roman"/>
          <w:sz w:val="24"/>
          <w:szCs w:val="24"/>
        </w:rPr>
        <w:t>, 25</w:t>
      </w:r>
      <w:r w:rsidR="00335F4F" w:rsidRPr="00B31438">
        <w:rPr>
          <w:rFonts w:ascii="Times New Roman" w:hAnsi="Times New Roman" w:cs="Times New Roman"/>
          <w:sz w:val="24"/>
          <w:szCs w:val="24"/>
        </w:rPr>
        <w:t>, 38</w:t>
      </w:r>
      <w:r w:rsidR="002607D4" w:rsidRPr="00B31438">
        <w:rPr>
          <w:rFonts w:ascii="Times New Roman" w:hAnsi="Times New Roman" w:cs="Times New Roman"/>
          <w:sz w:val="24"/>
          <w:szCs w:val="24"/>
        </w:rPr>
        <w:t>, 46, 61.75, 97</w:t>
      </w:r>
    </w:p>
    <w:p w14:paraId="190A6CD8" w14:textId="7C7940CF" w:rsidR="00344904"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defensive_rebound</w:t>
      </w:r>
      <w:proofErr w:type="spellEnd"/>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40B0E" w:rsidRPr="00B31438">
        <w:rPr>
          <w:rFonts w:ascii="Times New Roman" w:hAnsi="Times New Roman" w:cs="Times New Roman"/>
          <w:sz w:val="24"/>
          <w:szCs w:val="24"/>
        </w:rPr>
        <w:t xml:space="preserve">, </w:t>
      </w:r>
      <w:r w:rsidR="00240B0E" w:rsidRPr="00B31438">
        <w:rPr>
          <w:rFonts w:ascii="Times New Roman" w:hAnsi="Times New Roman" w:cs="Times New Roman"/>
          <w:sz w:val="24"/>
          <w:szCs w:val="24"/>
        </w:rPr>
        <w:t>61.1</w:t>
      </w:r>
      <w:r w:rsidR="007A6372" w:rsidRPr="00B31438">
        <w:rPr>
          <w:rFonts w:ascii="Times New Roman" w:hAnsi="Times New Roman" w:cs="Times New Roman"/>
          <w:sz w:val="24"/>
          <w:szCs w:val="24"/>
        </w:rPr>
        <w:t>3</w:t>
      </w:r>
      <w:r w:rsidR="00FA1A32" w:rsidRPr="00B31438">
        <w:rPr>
          <w:rFonts w:ascii="Times New Roman" w:hAnsi="Times New Roman" w:cs="Times New Roman"/>
          <w:sz w:val="24"/>
          <w:szCs w:val="24"/>
        </w:rPr>
        <w:t xml:space="preserve">, </w:t>
      </w:r>
      <w:r w:rsidR="00FA1A32" w:rsidRPr="00B31438">
        <w:rPr>
          <w:rFonts w:ascii="Times New Roman" w:hAnsi="Times New Roman" w:cs="Times New Roman"/>
          <w:sz w:val="24"/>
          <w:szCs w:val="24"/>
        </w:rPr>
        <w:t>14.31</w:t>
      </w:r>
      <w:r w:rsidR="00071167" w:rsidRPr="00B31438">
        <w:rPr>
          <w:rFonts w:ascii="Times New Roman" w:hAnsi="Times New Roman" w:cs="Times New Roman"/>
          <w:sz w:val="24"/>
          <w:szCs w:val="24"/>
        </w:rPr>
        <w:t>, 33</w:t>
      </w:r>
      <w:r w:rsidR="00335F4F" w:rsidRPr="00B31438">
        <w:rPr>
          <w:rFonts w:ascii="Times New Roman" w:hAnsi="Times New Roman" w:cs="Times New Roman"/>
          <w:sz w:val="24"/>
          <w:szCs w:val="24"/>
        </w:rPr>
        <w:t>, 49.25</w:t>
      </w:r>
      <w:r w:rsidR="002607D4" w:rsidRPr="00B31438">
        <w:rPr>
          <w:rFonts w:ascii="Times New Roman" w:hAnsi="Times New Roman" w:cs="Times New Roman"/>
          <w:sz w:val="24"/>
          <w:szCs w:val="24"/>
        </w:rPr>
        <w:t>, 60, 70.75, 97</w:t>
      </w:r>
    </w:p>
    <w:p w14:paraId="1BF817F5" w14:textId="6F4F5F7A" w:rsidR="00344904" w:rsidRPr="00B31438" w:rsidRDefault="00000000" w:rsidP="00344904">
      <w:pPr>
        <w:spacing w:line="240" w:lineRule="auto"/>
        <w:rPr>
          <w:rFonts w:ascii="Times New Roman" w:hAnsi="Times New Roman" w:cs="Times New Roman"/>
          <w:sz w:val="24"/>
          <w:szCs w:val="24"/>
        </w:rPr>
      </w:pPr>
      <w:r w:rsidRPr="00B31438">
        <w:rPr>
          <w:rFonts w:ascii="Times New Roman" w:hAnsi="Times New Roman" w:cs="Times New Roman"/>
          <w:sz w:val="24"/>
          <w:szCs w:val="24"/>
        </w:rPr>
        <w:t>intangibles</w:t>
      </w:r>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40B0E" w:rsidRPr="00B31438">
        <w:rPr>
          <w:rFonts w:ascii="Times New Roman" w:hAnsi="Times New Roman" w:cs="Times New Roman"/>
          <w:sz w:val="24"/>
          <w:szCs w:val="24"/>
        </w:rPr>
        <w:t xml:space="preserve">, </w:t>
      </w:r>
      <w:r w:rsidR="00240B0E" w:rsidRPr="00B31438">
        <w:rPr>
          <w:rFonts w:ascii="Times New Roman" w:hAnsi="Times New Roman" w:cs="Times New Roman"/>
          <w:sz w:val="24"/>
          <w:szCs w:val="24"/>
        </w:rPr>
        <w:t>59.</w:t>
      </w:r>
      <w:r w:rsidR="007A6372" w:rsidRPr="00B31438">
        <w:rPr>
          <w:rFonts w:ascii="Times New Roman" w:hAnsi="Times New Roman" w:cs="Times New Roman"/>
          <w:sz w:val="24"/>
          <w:szCs w:val="24"/>
        </w:rPr>
        <w:t>20</w:t>
      </w:r>
      <w:r w:rsidR="00FA1A32" w:rsidRPr="00B31438">
        <w:rPr>
          <w:rFonts w:ascii="Times New Roman" w:hAnsi="Times New Roman" w:cs="Times New Roman"/>
          <w:sz w:val="24"/>
          <w:szCs w:val="24"/>
        </w:rPr>
        <w:t xml:space="preserve">, </w:t>
      </w:r>
      <w:r w:rsidR="00FA1A32" w:rsidRPr="00B31438">
        <w:rPr>
          <w:rFonts w:ascii="Times New Roman" w:hAnsi="Times New Roman" w:cs="Times New Roman"/>
          <w:sz w:val="24"/>
          <w:szCs w:val="24"/>
        </w:rPr>
        <w:t>17.6</w:t>
      </w:r>
      <w:r w:rsidR="003E5F60" w:rsidRPr="00B31438">
        <w:rPr>
          <w:rFonts w:ascii="Times New Roman" w:hAnsi="Times New Roman" w:cs="Times New Roman"/>
          <w:sz w:val="24"/>
          <w:szCs w:val="24"/>
        </w:rPr>
        <w:t>4</w:t>
      </w:r>
      <w:r w:rsidR="00071167" w:rsidRPr="00B31438">
        <w:rPr>
          <w:rFonts w:ascii="Times New Roman" w:hAnsi="Times New Roman" w:cs="Times New Roman"/>
          <w:sz w:val="24"/>
          <w:szCs w:val="24"/>
        </w:rPr>
        <w:t>, 25</w:t>
      </w:r>
      <w:r w:rsidR="00BB5A5C" w:rsidRPr="00B31438">
        <w:rPr>
          <w:rFonts w:ascii="Times New Roman" w:hAnsi="Times New Roman" w:cs="Times New Roman"/>
          <w:sz w:val="24"/>
          <w:szCs w:val="24"/>
        </w:rPr>
        <w:t>, 50</w:t>
      </w:r>
      <w:r w:rsidR="002607D4" w:rsidRPr="00B31438">
        <w:rPr>
          <w:rFonts w:ascii="Times New Roman" w:hAnsi="Times New Roman" w:cs="Times New Roman"/>
          <w:sz w:val="24"/>
          <w:szCs w:val="24"/>
        </w:rPr>
        <w:t xml:space="preserve">, 60, 73.75, </w:t>
      </w:r>
      <w:r w:rsidR="0083381C" w:rsidRPr="00B31438">
        <w:rPr>
          <w:rFonts w:ascii="Times New Roman" w:hAnsi="Times New Roman" w:cs="Times New Roman"/>
          <w:sz w:val="24"/>
          <w:szCs w:val="24"/>
        </w:rPr>
        <w:t>98</w:t>
      </w:r>
    </w:p>
    <w:p w14:paraId="1AAAA4D0" w14:textId="103DA8CB" w:rsidR="00344904" w:rsidRPr="00B31438" w:rsidRDefault="00000000" w:rsidP="00344904">
      <w:pPr>
        <w:spacing w:line="240" w:lineRule="auto"/>
        <w:rPr>
          <w:rFonts w:ascii="Times New Roman" w:hAnsi="Times New Roman" w:cs="Times New Roman"/>
          <w:sz w:val="24"/>
          <w:szCs w:val="24"/>
        </w:rPr>
      </w:pPr>
      <w:r w:rsidRPr="00B31438">
        <w:rPr>
          <w:rFonts w:ascii="Times New Roman" w:hAnsi="Times New Roman" w:cs="Times New Roman"/>
          <w:sz w:val="24"/>
          <w:szCs w:val="24"/>
        </w:rPr>
        <w:t>potential</w:t>
      </w:r>
      <w:r w:rsidR="00EE2737" w:rsidRPr="00B31438">
        <w:rPr>
          <w:rFonts w:ascii="Times New Roman" w:hAnsi="Times New Roman" w:cs="Times New Roman"/>
          <w:sz w:val="24"/>
          <w:szCs w:val="24"/>
        </w:rPr>
        <w:t xml:space="preserve">: </w:t>
      </w:r>
      <w:r w:rsidR="00EE2737" w:rsidRPr="00B31438">
        <w:rPr>
          <w:rFonts w:ascii="Times New Roman" w:hAnsi="Times New Roman" w:cs="Times New Roman"/>
          <w:sz w:val="24"/>
          <w:szCs w:val="24"/>
        </w:rPr>
        <w:t>526</w:t>
      </w:r>
      <w:r w:rsidR="00240B0E" w:rsidRPr="00B31438">
        <w:rPr>
          <w:rFonts w:ascii="Times New Roman" w:hAnsi="Times New Roman" w:cs="Times New Roman"/>
          <w:sz w:val="24"/>
          <w:szCs w:val="24"/>
        </w:rPr>
        <w:t xml:space="preserve">, </w:t>
      </w:r>
      <w:r w:rsidR="00240B0E" w:rsidRPr="00B31438">
        <w:rPr>
          <w:rFonts w:ascii="Times New Roman" w:hAnsi="Times New Roman" w:cs="Times New Roman"/>
          <w:sz w:val="24"/>
          <w:szCs w:val="24"/>
        </w:rPr>
        <w:t>80.20</w:t>
      </w:r>
      <w:r w:rsidR="00FA1A32" w:rsidRPr="00B31438">
        <w:rPr>
          <w:rFonts w:ascii="Times New Roman" w:hAnsi="Times New Roman" w:cs="Times New Roman"/>
          <w:sz w:val="24"/>
          <w:szCs w:val="24"/>
        </w:rPr>
        <w:t xml:space="preserve">, </w:t>
      </w:r>
      <w:r w:rsidR="00FA1A32" w:rsidRPr="00B31438">
        <w:rPr>
          <w:rFonts w:ascii="Times New Roman" w:hAnsi="Times New Roman" w:cs="Times New Roman"/>
          <w:sz w:val="24"/>
          <w:szCs w:val="24"/>
        </w:rPr>
        <w:t>5.7</w:t>
      </w:r>
      <w:r w:rsidR="003E5F60" w:rsidRPr="00B31438">
        <w:rPr>
          <w:rFonts w:ascii="Times New Roman" w:hAnsi="Times New Roman" w:cs="Times New Roman"/>
          <w:sz w:val="24"/>
          <w:szCs w:val="24"/>
        </w:rPr>
        <w:t>3</w:t>
      </w:r>
      <w:r w:rsidR="00071167" w:rsidRPr="00B31438">
        <w:rPr>
          <w:rFonts w:ascii="Times New Roman" w:hAnsi="Times New Roman" w:cs="Times New Roman"/>
          <w:sz w:val="24"/>
          <w:szCs w:val="24"/>
        </w:rPr>
        <w:t>, 70</w:t>
      </w:r>
      <w:r w:rsidR="00BB5A5C" w:rsidRPr="00B31438">
        <w:rPr>
          <w:rFonts w:ascii="Times New Roman" w:hAnsi="Times New Roman" w:cs="Times New Roman"/>
          <w:sz w:val="24"/>
          <w:szCs w:val="24"/>
        </w:rPr>
        <w:t>, 76.25</w:t>
      </w:r>
      <w:r w:rsidR="0083381C" w:rsidRPr="00B31438">
        <w:rPr>
          <w:rFonts w:ascii="Times New Roman" w:hAnsi="Times New Roman" w:cs="Times New Roman"/>
          <w:sz w:val="24"/>
          <w:szCs w:val="24"/>
        </w:rPr>
        <w:t>, 79, 83, 99</w:t>
      </w:r>
    </w:p>
    <w:p w14:paraId="2BB5A6ED" w14:textId="768D91D3" w:rsidR="009F6D65" w:rsidRPr="00B31438" w:rsidRDefault="00000000" w:rsidP="00344904">
      <w:pPr>
        <w:spacing w:line="240" w:lineRule="auto"/>
        <w:rPr>
          <w:rFonts w:ascii="Times New Roman" w:hAnsi="Times New Roman" w:cs="Times New Roman"/>
          <w:sz w:val="24"/>
          <w:szCs w:val="24"/>
        </w:rPr>
      </w:pPr>
      <w:proofErr w:type="spellStart"/>
      <w:r w:rsidRPr="00B31438">
        <w:rPr>
          <w:rFonts w:ascii="Times New Roman" w:hAnsi="Times New Roman" w:cs="Times New Roman"/>
          <w:sz w:val="24"/>
          <w:szCs w:val="24"/>
        </w:rPr>
        <w:t>total_attributes</w:t>
      </w:r>
      <w:proofErr w:type="spellEnd"/>
      <w:r w:rsidR="00EE2737" w:rsidRPr="00B31438">
        <w:rPr>
          <w:rFonts w:ascii="Times New Roman" w:hAnsi="Times New Roman" w:cs="Times New Roman"/>
          <w:sz w:val="24"/>
          <w:szCs w:val="24"/>
        </w:rPr>
        <w:t>:</w:t>
      </w:r>
      <w:r w:rsidR="00344904" w:rsidRPr="00B31438">
        <w:rPr>
          <w:rFonts w:ascii="Times New Roman" w:hAnsi="Times New Roman" w:cs="Times New Roman"/>
          <w:sz w:val="24"/>
          <w:szCs w:val="24"/>
        </w:rPr>
        <w:t xml:space="preserve"> 526</w:t>
      </w:r>
      <w:r w:rsidR="00ED1EBB" w:rsidRPr="00B31438">
        <w:rPr>
          <w:rFonts w:ascii="Times New Roman" w:hAnsi="Times New Roman" w:cs="Times New Roman"/>
          <w:sz w:val="24"/>
          <w:szCs w:val="24"/>
        </w:rPr>
        <w:t>, 2464.21</w:t>
      </w:r>
      <w:r w:rsidR="00FA1A32" w:rsidRPr="00B31438">
        <w:rPr>
          <w:rFonts w:ascii="Times New Roman" w:hAnsi="Times New Roman" w:cs="Times New Roman"/>
          <w:sz w:val="24"/>
          <w:szCs w:val="24"/>
        </w:rPr>
        <w:t xml:space="preserve">, </w:t>
      </w:r>
      <w:r w:rsidR="00FA1A32" w:rsidRPr="00B31438">
        <w:rPr>
          <w:rFonts w:ascii="Times New Roman" w:hAnsi="Times New Roman" w:cs="Times New Roman"/>
          <w:sz w:val="24"/>
          <w:szCs w:val="24"/>
        </w:rPr>
        <w:t>193.89</w:t>
      </w:r>
      <w:r w:rsidR="00071167" w:rsidRPr="00B31438">
        <w:rPr>
          <w:rFonts w:ascii="Times New Roman" w:hAnsi="Times New Roman" w:cs="Times New Roman"/>
          <w:sz w:val="24"/>
          <w:szCs w:val="24"/>
        </w:rPr>
        <w:t>, 2030</w:t>
      </w:r>
      <w:r w:rsidR="00BB5A5C" w:rsidRPr="00B31438">
        <w:rPr>
          <w:rFonts w:ascii="Times New Roman" w:hAnsi="Times New Roman" w:cs="Times New Roman"/>
          <w:sz w:val="24"/>
          <w:szCs w:val="24"/>
        </w:rPr>
        <w:t>, 2329</w:t>
      </w:r>
      <w:r w:rsidR="0083381C" w:rsidRPr="00B31438">
        <w:rPr>
          <w:rFonts w:ascii="Times New Roman" w:hAnsi="Times New Roman" w:cs="Times New Roman"/>
          <w:sz w:val="24"/>
          <w:szCs w:val="24"/>
        </w:rPr>
        <w:t>, 2438, 2558.75, 3206</w:t>
      </w:r>
    </w:p>
    <w:sectPr w:rsidR="009F6D65" w:rsidRPr="00B314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6A43A9"/>
    <w:multiLevelType w:val="multilevel"/>
    <w:tmpl w:val="D42C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200D7"/>
    <w:multiLevelType w:val="multilevel"/>
    <w:tmpl w:val="CD50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A4240"/>
    <w:multiLevelType w:val="multilevel"/>
    <w:tmpl w:val="CBEA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3701D"/>
    <w:multiLevelType w:val="multilevel"/>
    <w:tmpl w:val="ADE4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412334">
    <w:abstractNumId w:val="8"/>
  </w:num>
  <w:num w:numId="2" w16cid:durableId="295836367">
    <w:abstractNumId w:val="6"/>
  </w:num>
  <w:num w:numId="3" w16cid:durableId="1344627263">
    <w:abstractNumId w:val="5"/>
  </w:num>
  <w:num w:numId="4" w16cid:durableId="895818953">
    <w:abstractNumId w:val="4"/>
  </w:num>
  <w:num w:numId="5" w16cid:durableId="1641230839">
    <w:abstractNumId w:val="7"/>
  </w:num>
  <w:num w:numId="6" w16cid:durableId="1430389711">
    <w:abstractNumId w:val="3"/>
  </w:num>
  <w:num w:numId="7" w16cid:durableId="543560809">
    <w:abstractNumId w:val="2"/>
  </w:num>
  <w:num w:numId="8" w16cid:durableId="585846064">
    <w:abstractNumId w:val="1"/>
  </w:num>
  <w:num w:numId="9" w16cid:durableId="1575358943">
    <w:abstractNumId w:val="0"/>
  </w:num>
  <w:num w:numId="10" w16cid:durableId="452090952">
    <w:abstractNumId w:val="11"/>
  </w:num>
  <w:num w:numId="11" w16cid:durableId="577252194">
    <w:abstractNumId w:val="9"/>
  </w:num>
  <w:num w:numId="12" w16cid:durableId="1039746093">
    <w:abstractNumId w:val="10"/>
  </w:num>
  <w:num w:numId="13" w16cid:durableId="536283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5250"/>
    <w:rsid w:val="0006063C"/>
    <w:rsid w:val="00071167"/>
    <w:rsid w:val="001170DD"/>
    <w:rsid w:val="0015074B"/>
    <w:rsid w:val="001741AF"/>
    <w:rsid w:val="001A11C6"/>
    <w:rsid w:val="001B5AA6"/>
    <w:rsid w:val="00217589"/>
    <w:rsid w:val="00240B0E"/>
    <w:rsid w:val="00255F98"/>
    <w:rsid w:val="002607D4"/>
    <w:rsid w:val="00271557"/>
    <w:rsid w:val="0029639D"/>
    <w:rsid w:val="002A3F21"/>
    <w:rsid w:val="00326F90"/>
    <w:rsid w:val="00335F4F"/>
    <w:rsid w:val="00344904"/>
    <w:rsid w:val="003B6EB7"/>
    <w:rsid w:val="003D5955"/>
    <w:rsid w:val="003D756F"/>
    <w:rsid w:val="003E5F60"/>
    <w:rsid w:val="0040013F"/>
    <w:rsid w:val="00401D60"/>
    <w:rsid w:val="004047E5"/>
    <w:rsid w:val="00424811"/>
    <w:rsid w:val="00426438"/>
    <w:rsid w:val="00427FC9"/>
    <w:rsid w:val="004719F5"/>
    <w:rsid w:val="00473FC3"/>
    <w:rsid w:val="00477407"/>
    <w:rsid w:val="005067EA"/>
    <w:rsid w:val="00513A5B"/>
    <w:rsid w:val="005949CD"/>
    <w:rsid w:val="005A74A1"/>
    <w:rsid w:val="005B1877"/>
    <w:rsid w:val="005F0856"/>
    <w:rsid w:val="0060208C"/>
    <w:rsid w:val="006169B3"/>
    <w:rsid w:val="006B22C8"/>
    <w:rsid w:val="006F2E0C"/>
    <w:rsid w:val="00781272"/>
    <w:rsid w:val="00785266"/>
    <w:rsid w:val="007A27BE"/>
    <w:rsid w:val="007A6372"/>
    <w:rsid w:val="00802C8B"/>
    <w:rsid w:val="00810E89"/>
    <w:rsid w:val="00811DEF"/>
    <w:rsid w:val="00831BC8"/>
    <w:rsid w:val="0083381C"/>
    <w:rsid w:val="00856275"/>
    <w:rsid w:val="008B78CB"/>
    <w:rsid w:val="00943730"/>
    <w:rsid w:val="00980F2B"/>
    <w:rsid w:val="009E2AAE"/>
    <w:rsid w:val="009F6D65"/>
    <w:rsid w:val="00A03FE3"/>
    <w:rsid w:val="00A07445"/>
    <w:rsid w:val="00A32880"/>
    <w:rsid w:val="00A671DA"/>
    <w:rsid w:val="00A87964"/>
    <w:rsid w:val="00AA05C6"/>
    <w:rsid w:val="00AA1D8D"/>
    <w:rsid w:val="00AE0F12"/>
    <w:rsid w:val="00B22493"/>
    <w:rsid w:val="00B31438"/>
    <w:rsid w:val="00B47730"/>
    <w:rsid w:val="00B80F48"/>
    <w:rsid w:val="00BA57ED"/>
    <w:rsid w:val="00BB5A5C"/>
    <w:rsid w:val="00C775DE"/>
    <w:rsid w:val="00C9189B"/>
    <w:rsid w:val="00C9603E"/>
    <w:rsid w:val="00CB0466"/>
    <w:rsid w:val="00CB0664"/>
    <w:rsid w:val="00D06E1F"/>
    <w:rsid w:val="00D4654B"/>
    <w:rsid w:val="00DE1437"/>
    <w:rsid w:val="00E73545"/>
    <w:rsid w:val="00E80B24"/>
    <w:rsid w:val="00E8715C"/>
    <w:rsid w:val="00E90132"/>
    <w:rsid w:val="00E9410D"/>
    <w:rsid w:val="00ED1EBB"/>
    <w:rsid w:val="00EE2737"/>
    <w:rsid w:val="00F16D71"/>
    <w:rsid w:val="00F80ED7"/>
    <w:rsid w:val="00FA1A32"/>
    <w:rsid w:val="00FC693F"/>
    <w:rsid w:val="00FE7648"/>
    <w:rsid w:val="00FF3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371B9ED5-ACBE-40A5-AAE7-16BA2CEB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671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79754">
      <w:bodyDiv w:val="1"/>
      <w:marLeft w:val="0"/>
      <w:marRight w:val="0"/>
      <w:marTop w:val="0"/>
      <w:marBottom w:val="0"/>
      <w:divBdr>
        <w:top w:val="none" w:sz="0" w:space="0" w:color="auto"/>
        <w:left w:val="none" w:sz="0" w:space="0" w:color="auto"/>
        <w:bottom w:val="none" w:sz="0" w:space="0" w:color="auto"/>
        <w:right w:val="none" w:sz="0" w:space="0" w:color="auto"/>
      </w:divBdr>
    </w:div>
    <w:div w:id="355275899">
      <w:bodyDiv w:val="1"/>
      <w:marLeft w:val="0"/>
      <w:marRight w:val="0"/>
      <w:marTop w:val="0"/>
      <w:marBottom w:val="0"/>
      <w:divBdr>
        <w:top w:val="none" w:sz="0" w:space="0" w:color="auto"/>
        <w:left w:val="none" w:sz="0" w:space="0" w:color="auto"/>
        <w:bottom w:val="none" w:sz="0" w:space="0" w:color="auto"/>
        <w:right w:val="none" w:sz="0" w:space="0" w:color="auto"/>
      </w:divBdr>
    </w:div>
    <w:div w:id="707218206">
      <w:bodyDiv w:val="1"/>
      <w:marLeft w:val="0"/>
      <w:marRight w:val="0"/>
      <w:marTop w:val="0"/>
      <w:marBottom w:val="0"/>
      <w:divBdr>
        <w:top w:val="none" w:sz="0" w:space="0" w:color="auto"/>
        <w:left w:val="none" w:sz="0" w:space="0" w:color="auto"/>
        <w:bottom w:val="none" w:sz="0" w:space="0" w:color="auto"/>
        <w:right w:val="none" w:sz="0" w:space="0" w:color="auto"/>
      </w:divBdr>
    </w:div>
    <w:div w:id="809596827">
      <w:bodyDiv w:val="1"/>
      <w:marLeft w:val="0"/>
      <w:marRight w:val="0"/>
      <w:marTop w:val="0"/>
      <w:marBottom w:val="0"/>
      <w:divBdr>
        <w:top w:val="none" w:sz="0" w:space="0" w:color="auto"/>
        <w:left w:val="none" w:sz="0" w:space="0" w:color="auto"/>
        <w:bottom w:val="none" w:sz="0" w:space="0" w:color="auto"/>
        <w:right w:val="none" w:sz="0" w:space="0" w:color="auto"/>
      </w:divBdr>
    </w:div>
    <w:div w:id="862328802">
      <w:bodyDiv w:val="1"/>
      <w:marLeft w:val="0"/>
      <w:marRight w:val="0"/>
      <w:marTop w:val="0"/>
      <w:marBottom w:val="0"/>
      <w:divBdr>
        <w:top w:val="none" w:sz="0" w:space="0" w:color="auto"/>
        <w:left w:val="none" w:sz="0" w:space="0" w:color="auto"/>
        <w:bottom w:val="none" w:sz="0" w:space="0" w:color="auto"/>
        <w:right w:val="none" w:sz="0" w:space="0" w:color="auto"/>
      </w:divBdr>
    </w:div>
    <w:div w:id="869532956">
      <w:bodyDiv w:val="1"/>
      <w:marLeft w:val="0"/>
      <w:marRight w:val="0"/>
      <w:marTop w:val="0"/>
      <w:marBottom w:val="0"/>
      <w:divBdr>
        <w:top w:val="none" w:sz="0" w:space="0" w:color="auto"/>
        <w:left w:val="none" w:sz="0" w:space="0" w:color="auto"/>
        <w:bottom w:val="none" w:sz="0" w:space="0" w:color="auto"/>
        <w:right w:val="none" w:sz="0" w:space="0" w:color="auto"/>
      </w:divBdr>
    </w:div>
    <w:div w:id="1228607684">
      <w:bodyDiv w:val="1"/>
      <w:marLeft w:val="0"/>
      <w:marRight w:val="0"/>
      <w:marTop w:val="0"/>
      <w:marBottom w:val="0"/>
      <w:divBdr>
        <w:top w:val="none" w:sz="0" w:space="0" w:color="auto"/>
        <w:left w:val="none" w:sz="0" w:space="0" w:color="auto"/>
        <w:bottom w:val="none" w:sz="0" w:space="0" w:color="auto"/>
        <w:right w:val="none" w:sz="0" w:space="0" w:color="auto"/>
      </w:divBdr>
    </w:div>
    <w:div w:id="1738169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901</Words>
  <Characters>4700</Characters>
  <Application>Microsoft Office Word</Application>
  <DocSecurity>0</DocSecurity>
  <Lines>97</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Caleb Carlyle</cp:lastModifiedBy>
  <cp:revision>4</cp:revision>
  <dcterms:created xsi:type="dcterms:W3CDTF">2025-03-07T01:18:00Z</dcterms:created>
  <dcterms:modified xsi:type="dcterms:W3CDTF">2025-03-07T01:20:00Z</dcterms:modified>
  <cp:category/>
</cp:coreProperties>
</file>